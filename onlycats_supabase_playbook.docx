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OnlyCats → Supabase: Full Build Playbook (Auth, Storage, Realtime Likes/Comments/DMs)</w:t>
      </w:r>
    </w:p>
    <w:p>
      <w:pPr>
        <w:spacing w:after="120"/>
      </w:pPr>
      <w:r>
        <w:t>This is the comprehensive, copy‑paste‑friendly guide to take your static OnlyCats HTML into a real social app backed by Supabase (Postgres + Auth + Storage + Realtime). Each section has: (A) the exact steps and code, and (B) a short plain-English mental model to keep things clear for brains with ADHD, dyslexia, or autism (hi fam).</w:t>
      </w:r>
    </w:p>
    <w:p>
      <w:pPr>
        <w:pStyle w:val="Heading2"/>
      </w:pPr>
      <w:r>
        <w:t>Quick Table of Contents</w:t>
      </w:r>
    </w:p>
    <w:p>
      <w:pPr>
        <w:pStyle w:val="ListBullet"/>
      </w:pPr>
      <w:r>
        <w:t>1) Supabase project + CLI</w:t>
      </w:r>
    </w:p>
    <w:p>
      <w:pPr>
        <w:pStyle w:val="ListBullet"/>
      </w:pPr>
      <w:r>
        <w:t>2) Database schema (two options: recommended Profiles vs your Users table)</w:t>
      </w:r>
    </w:p>
    <w:p>
      <w:pPr>
        <w:pStyle w:val="ListBullet"/>
      </w:pPr>
      <w:r>
        <w:t>3) RLS policies (secure-by-default)</w:t>
      </w:r>
    </w:p>
    <w:p>
      <w:pPr>
        <w:pStyle w:val="ListBullet"/>
      </w:pPr>
      <w:r>
        <w:t>4) Storage buckets (public posts, private avatars)</w:t>
      </w:r>
    </w:p>
    <w:p>
      <w:pPr>
        <w:pStyle w:val="ListBullet"/>
      </w:pPr>
      <w:r>
        <w:t>5) Front-end wiring (auth, feed, posts, likes, comments, follows, DMs)</w:t>
      </w:r>
    </w:p>
    <w:p>
      <w:pPr>
        <w:pStyle w:val="ListBullet"/>
      </w:pPr>
      <w:r>
        <w:t>6) Realtime subscriptions (see changes instantly)</w:t>
      </w:r>
    </w:p>
    <w:p>
      <w:pPr>
        <w:pStyle w:val="ListBullet"/>
      </w:pPr>
      <w:r>
        <w:t>7) Search (ILike + trigram indexing)</w:t>
      </w:r>
    </w:p>
    <w:p>
      <w:pPr>
        <w:pStyle w:val="ListBullet"/>
      </w:pPr>
      <w:r>
        <w:t>8) Hosting (Supabase static hosting or GitHub Pages)</w:t>
      </w:r>
    </w:p>
    <w:p>
      <w:pPr>
        <w:pStyle w:val="ListBullet"/>
      </w:pPr>
      <w:r>
        <w:t>9) Testing checklist</w:t>
      </w:r>
    </w:p>
    <w:p>
      <w:pPr>
        <w:pStyle w:val="ListBullet"/>
      </w:pPr>
      <w:r>
        <w:t>10) Extras: counters triggers, seed data, environment setup</w:t>
      </w:r>
    </w:p>
    <w:p>
      <w:pPr>
        <w:pStyle w:val="Heading2"/>
      </w:pPr>
      <w:r>
        <w:t>1) Create your Supabase project (+ optional CLI)</w:t>
      </w:r>
    </w:p>
    <w:p>
      <w:pPr>
        <w:pStyle w:val="ListNumber"/>
      </w:pPr>
      <w:r>
        <w:t>Go to the Supabase dashboard → New Project. Name: onlycats. Pick a nearby region.</w:t>
      </w:r>
    </w:p>
    <w:p>
      <w:pPr>
        <w:pStyle w:val="ListNumber"/>
      </w:pPr>
      <w:r>
        <w:t>Copy your SUPABASE_URL and anon key (Settings → API). Never ship the service role key to the browser.</w:t>
      </w:r>
    </w:p>
    <w:p>
      <w:pPr>
        <w:pStyle w:val="ListNumber"/>
      </w:pPr>
      <w:r>
        <w:t>Optional: install CLI → `npm install -g supabase`, then in your repo run `supabase init`.</w:t>
      </w:r>
    </w:p>
    <w:p>
      <w:pPr>
        <w:pStyle w:val="Heading3"/>
      </w:pPr>
      <w:r>
        <w:t>Plain-English mental model — What’s happening</w:t>
      </w:r>
    </w:p>
    <w:p>
      <w:pPr>
        <w:spacing w:after="120"/>
      </w:pPr>
      <w:r>
        <w:t>Supabase gives you a managed Postgres + Auth + Storage + Realtime server. Think: one backend for everything.</w:t>
        <w:br/>
        <w:t>URL + anon key lets your front-end talk to this backend.</w:t>
      </w:r>
    </w:p>
    <w:p>
      <w:pPr>
        <w:pStyle w:val="Heading2"/>
      </w:pPr>
      <w:r>
        <w:t>2) Database schema</w:t>
      </w:r>
    </w:p>
    <w:p>
      <w:pPr>
        <w:spacing w:after="120"/>
      </w:pPr>
      <w:r>
        <w:t>You proposed a `users` table with a password hash. With Supabase Auth you **don’t** store password hashes in `public`. There are two safe approaches below. Use **Option A (recommended)** unless you must keep your original.</w:t>
      </w:r>
    </w:p>
    <w:p>
      <w:pPr>
        <w:pStyle w:val="Heading3"/>
      </w:pPr>
      <w:r>
        <w:t>Option A (recommended): `auth.users` for credentials + `public.profiles` for public data</w:t>
      </w:r>
    </w:p>
    <w:p>
      <w:pPr>
        <w:spacing w:after="120"/>
        <w:ind w:left="360" w:right="360"/>
      </w:pPr>
      <w:r>
        <w:rPr>
          <w:rFonts w:ascii="Courier New" w:hAnsi="Courier New" w:eastAsia="Courier New"/>
          <w:sz w:val="20"/>
        </w:rPr>
        <w:t>-- Enable useful extensions (often already enabled on Supabase)</w:t>
        <w:br/>
      </w:r>
      <w:r>
        <w:rPr>
          <w:rFonts w:ascii="Courier New" w:hAnsi="Courier New" w:eastAsia="Courier New"/>
          <w:sz w:val="20"/>
        </w:rPr>
        <w:t>create extension if not exists "uuid-ossp";</w:t>
        <w:br/>
      </w:r>
      <w:r>
        <w:rPr>
          <w:rFonts w:ascii="Courier New" w:hAnsi="Courier New" w:eastAsia="Courier New"/>
          <w:sz w:val="20"/>
        </w:rPr>
        <w:t>create extension if not exists pg_trgm;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-- Public profile table (1 row per auth user)</w:t>
        <w:br/>
      </w:r>
      <w:r>
        <w:rPr>
          <w:rFonts w:ascii="Courier New" w:hAnsi="Courier New" w:eastAsia="Courier New"/>
          <w:sz w:val="20"/>
        </w:rPr>
        <w:t>create table if not exists public.profiles (</w:t>
        <w:br/>
      </w:r>
      <w:r>
        <w:rPr>
          <w:rFonts w:ascii="Courier New" w:hAnsi="Courier New" w:eastAsia="Courier New"/>
          <w:sz w:val="20"/>
        </w:rPr>
        <w:t xml:space="preserve">  id uuid primary key references auth.users(id) on delete cascade,</w:t>
        <w:br/>
      </w:r>
      <w:r>
        <w:rPr>
          <w:rFonts w:ascii="Courier New" w:hAnsi="Courier New" w:eastAsia="Courier New"/>
          <w:sz w:val="20"/>
        </w:rPr>
        <w:t xml:space="preserve">  username text unique not null check (char_length(username) between 3 and 30),</w:t>
        <w:br/>
      </w:r>
      <w:r>
        <w:rPr>
          <w:rFonts w:ascii="Courier New" w:hAnsi="Courier New" w:eastAsia="Courier New"/>
          <w:sz w:val="20"/>
        </w:rPr>
        <w:t xml:space="preserve">  display_name text,</w:t>
        <w:br/>
      </w:r>
      <w:r>
        <w:rPr>
          <w:rFonts w:ascii="Courier New" w:hAnsi="Courier New" w:eastAsia="Courier New"/>
          <w:sz w:val="20"/>
        </w:rPr>
        <w:t xml:space="preserve">  bio text,</w:t>
        <w:br/>
      </w:r>
      <w:r>
        <w:rPr>
          <w:rFonts w:ascii="Courier New" w:hAnsi="Courier New" w:eastAsia="Courier New"/>
          <w:sz w:val="20"/>
        </w:rPr>
        <w:t xml:space="preserve">  avatar_url text,</w:t>
        <w:br/>
      </w:r>
      <w:r>
        <w:rPr>
          <w:rFonts w:ascii="Courier New" w:hAnsi="Courier New" w:eastAsia="Courier New"/>
          <w:sz w:val="20"/>
        </w:rPr>
        <w:t xml:space="preserve">  created_at timestamptz not null default now()</w:t>
        <w:br/>
      </w:r>
      <w:r>
        <w:rPr>
          <w:rFonts w:ascii="Courier New" w:hAnsi="Courier New" w:eastAsia="Courier New"/>
          <w:sz w:val="20"/>
        </w:rPr>
        <w:t>);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-- Follow graph</w:t>
        <w:br/>
      </w:r>
      <w:r>
        <w:rPr>
          <w:rFonts w:ascii="Courier New" w:hAnsi="Courier New" w:eastAsia="Courier New"/>
          <w:sz w:val="20"/>
        </w:rPr>
        <w:t>create table if not exists public.follows (</w:t>
        <w:br/>
      </w:r>
      <w:r>
        <w:rPr>
          <w:rFonts w:ascii="Courier New" w:hAnsi="Courier New" w:eastAsia="Courier New"/>
          <w:sz w:val="20"/>
        </w:rPr>
        <w:t xml:space="preserve">  follower uuid not null references public.profiles(id) on delete cascade,</w:t>
        <w:br/>
      </w:r>
      <w:r>
        <w:rPr>
          <w:rFonts w:ascii="Courier New" w:hAnsi="Courier New" w:eastAsia="Courier New"/>
          <w:sz w:val="20"/>
        </w:rPr>
        <w:t xml:space="preserve">  following uuid not null references public.profiles(id) on delete cascade,</w:t>
        <w:br/>
      </w:r>
      <w:r>
        <w:rPr>
          <w:rFonts w:ascii="Courier New" w:hAnsi="Courier New" w:eastAsia="Courier New"/>
          <w:sz w:val="20"/>
        </w:rPr>
        <w:t xml:space="preserve">  created_at timestamptz not null default now(),</w:t>
        <w:br/>
      </w:r>
      <w:r>
        <w:rPr>
          <w:rFonts w:ascii="Courier New" w:hAnsi="Courier New" w:eastAsia="Courier New"/>
          <w:sz w:val="20"/>
        </w:rPr>
        <w:t xml:space="preserve">  primary key (follower, following),</w:t>
        <w:br/>
      </w:r>
      <w:r>
        <w:rPr>
          <w:rFonts w:ascii="Courier New" w:hAnsi="Courier New" w:eastAsia="Courier New"/>
          <w:sz w:val="20"/>
        </w:rPr>
        <w:t xml:space="preserve">  check (follower &lt;&gt; following)</w:t>
        <w:br/>
      </w:r>
      <w:r>
        <w:rPr>
          <w:rFonts w:ascii="Courier New" w:hAnsi="Courier New" w:eastAsia="Courier New"/>
          <w:sz w:val="20"/>
        </w:rPr>
        <w:t>);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-- Posts</w:t>
        <w:br/>
      </w:r>
      <w:r>
        <w:rPr>
          <w:rFonts w:ascii="Courier New" w:hAnsi="Courier New" w:eastAsia="Courier New"/>
          <w:sz w:val="20"/>
        </w:rPr>
        <w:t>create table if not exists public.posts (</w:t>
        <w:br/>
      </w:r>
      <w:r>
        <w:rPr>
          <w:rFonts w:ascii="Courier New" w:hAnsi="Courier New" w:eastAsia="Courier New"/>
          <w:sz w:val="20"/>
        </w:rPr>
        <w:t xml:space="preserve">  id uuid primary key default uuid_generate_v4(),</w:t>
        <w:br/>
      </w:r>
      <w:r>
        <w:rPr>
          <w:rFonts w:ascii="Courier New" w:hAnsi="Courier New" w:eastAsia="Courier New"/>
          <w:sz w:val="20"/>
        </w:rPr>
        <w:t xml:space="preserve">  author uuid not null references public.profiles(id) on delete cascade,</w:t>
        <w:br/>
      </w:r>
      <w:r>
        <w:rPr>
          <w:rFonts w:ascii="Courier New" w:hAnsi="Courier New" w:eastAsia="Courier New"/>
          <w:sz w:val="20"/>
        </w:rPr>
        <w:t xml:space="preserve">  caption text not null,</w:t>
        <w:br/>
      </w:r>
      <w:r>
        <w:rPr>
          <w:rFonts w:ascii="Courier New" w:hAnsi="Courier New" w:eastAsia="Courier New"/>
          <w:sz w:val="20"/>
        </w:rPr>
        <w:t xml:space="preserve">  media_url text,</w:t>
        <w:br/>
      </w:r>
      <w:r>
        <w:rPr>
          <w:rFonts w:ascii="Courier New" w:hAnsi="Courier New" w:eastAsia="Courier New"/>
          <w:sz w:val="20"/>
        </w:rPr>
        <w:t xml:space="preserve">  media_type text check (media_type in ('image','video', 'none')),</w:t>
        <w:br/>
      </w:r>
      <w:r>
        <w:rPr>
          <w:rFonts w:ascii="Courier New" w:hAnsi="Courier New" w:eastAsia="Courier New"/>
          <w:sz w:val="20"/>
        </w:rPr>
        <w:t xml:space="preserve">  likes_count int not null default 0,</w:t>
        <w:br/>
      </w:r>
      <w:r>
        <w:rPr>
          <w:rFonts w:ascii="Courier New" w:hAnsi="Courier New" w:eastAsia="Courier New"/>
          <w:sz w:val="20"/>
        </w:rPr>
        <w:t xml:space="preserve">  comments_count int not null default 0,</w:t>
        <w:br/>
      </w:r>
      <w:r>
        <w:rPr>
          <w:rFonts w:ascii="Courier New" w:hAnsi="Courier New" w:eastAsia="Courier New"/>
          <w:sz w:val="20"/>
        </w:rPr>
        <w:t xml:space="preserve">  created_at timestamptz not null default now()</w:t>
        <w:br/>
      </w:r>
      <w:r>
        <w:rPr>
          <w:rFonts w:ascii="Courier New" w:hAnsi="Courier New" w:eastAsia="Courier New"/>
          <w:sz w:val="20"/>
        </w:rPr>
        <w:t>);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-- Comments (supports threads via parent_comment)</w:t>
        <w:br/>
      </w:r>
      <w:r>
        <w:rPr>
          <w:rFonts w:ascii="Courier New" w:hAnsi="Courier New" w:eastAsia="Courier New"/>
          <w:sz w:val="20"/>
        </w:rPr>
        <w:t>create table if not exists public.comments (</w:t>
        <w:br/>
      </w:r>
      <w:r>
        <w:rPr>
          <w:rFonts w:ascii="Courier New" w:hAnsi="Courier New" w:eastAsia="Courier New"/>
          <w:sz w:val="20"/>
        </w:rPr>
        <w:t xml:space="preserve">  id uuid primary key default uuid_generate_v4(),</w:t>
        <w:br/>
      </w:r>
      <w:r>
        <w:rPr>
          <w:rFonts w:ascii="Courier New" w:hAnsi="Courier New" w:eastAsia="Courier New"/>
          <w:sz w:val="20"/>
        </w:rPr>
        <w:t xml:space="preserve">  post_id uuid not null references public.posts(id) on delete cascade,</w:t>
        <w:br/>
      </w:r>
      <w:r>
        <w:rPr>
          <w:rFonts w:ascii="Courier New" w:hAnsi="Courier New" w:eastAsia="Courier New"/>
          <w:sz w:val="20"/>
        </w:rPr>
        <w:t xml:space="preserve">  author uuid not null references public.profiles(id) on delete cascade,</w:t>
        <w:br/>
      </w:r>
      <w:r>
        <w:rPr>
          <w:rFonts w:ascii="Courier New" w:hAnsi="Courier New" w:eastAsia="Courier New"/>
          <w:sz w:val="20"/>
        </w:rPr>
        <w:t xml:space="preserve">  content text not null,</w:t>
        <w:br/>
      </w:r>
      <w:r>
        <w:rPr>
          <w:rFonts w:ascii="Courier New" w:hAnsi="Courier New" w:eastAsia="Courier New"/>
          <w:sz w:val="20"/>
        </w:rPr>
        <w:t xml:space="preserve">  parent_comment uuid references public.comments(id) on delete cascade,</w:t>
        <w:br/>
      </w:r>
      <w:r>
        <w:rPr>
          <w:rFonts w:ascii="Courier New" w:hAnsi="Courier New" w:eastAsia="Courier New"/>
          <w:sz w:val="20"/>
        </w:rPr>
        <w:t xml:space="preserve">  created_at timestamptz not null default now()</w:t>
        <w:br/>
      </w:r>
      <w:r>
        <w:rPr>
          <w:rFonts w:ascii="Courier New" w:hAnsi="Courier New" w:eastAsia="Courier New"/>
          <w:sz w:val="20"/>
        </w:rPr>
        <w:t>);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-- Likes (either post OR comment; not both at once)</w:t>
        <w:br/>
      </w:r>
      <w:r>
        <w:rPr>
          <w:rFonts w:ascii="Courier New" w:hAnsi="Courier New" w:eastAsia="Courier New"/>
          <w:sz w:val="20"/>
        </w:rPr>
        <w:t>create table if not exists public.likes (</w:t>
        <w:br/>
      </w:r>
      <w:r>
        <w:rPr>
          <w:rFonts w:ascii="Courier New" w:hAnsi="Courier New" w:eastAsia="Courier New"/>
          <w:sz w:val="20"/>
        </w:rPr>
        <w:t xml:space="preserve">  id uuid primary key default uuid_generate_v4(),</w:t>
        <w:br/>
      </w:r>
      <w:r>
        <w:rPr>
          <w:rFonts w:ascii="Courier New" w:hAnsi="Courier New" w:eastAsia="Courier New"/>
          <w:sz w:val="20"/>
        </w:rPr>
        <w:t xml:space="preserve">  user_id uuid not null references public.profiles(id) on delete cascade,</w:t>
        <w:br/>
      </w:r>
      <w:r>
        <w:rPr>
          <w:rFonts w:ascii="Courier New" w:hAnsi="Courier New" w:eastAsia="Courier New"/>
          <w:sz w:val="20"/>
        </w:rPr>
        <w:t xml:space="preserve">  post_id uuid references public.posts(id) on delete cascade,</w:t>
        <w:br/>
      </w:r>
      <w:r>
        <w:rPr>
          <w:rFonts w:ascii="Courier New" w:hAnsi="Courier New" w:eastAsia="Courier New"/>
          <w:sz w:val="20"/>
        </w:rPr>
        <w:t xml:space="preserve">  comment_id uuid references public.comments(id) on delete cascade,</w:t>
        <w:br/>
      </w:r>
      <w:r>
        <w:rPr>
          <w:rFonts w:ascii="Courier New" w:hAnsi="Courier New" w:eastAsia="Courier New"/>
          <w:sz w:val="20"/>
        </w:rPr>
        <w:t xml:space="preserve">  created_at timestamptz not null default now(),</w:t>
        <w:br/>
      </w:r>
      <w:r>
        <w:rPr>
          <w:rFonts w:ascii="Courier New" w:hAnsi="Courier New" w:eastAsia="Courier New"/>
          <w:sz w:val="20"/>
        </w:rPr>
        <w:t xml:space="preserve">  check ((post_id is not null) &lt;&gt; (comment_id is not null))</w:t>
        <w:br/>
      </w:r>
      <w:r>
        <w:rPr>
          <w:rFonts w:ascii="Courier New" w:hAnsi="Courier New" w:eastAsia="Courier New"/>
          <w:sz w:val="20"/>
        </w:rPr>
        <w:t>);</w:t>
        <w:br/>
      </w:r>
      <w:r>
        <w:rPr>
          <w:rFonts w:ascii="Courier New" w:hAnsi="Courier New" w:eastAsia="Courier New"/>
          <w:sz w:val="20"/>
        </w:rPr>
        <w:t>create unique index if not exists uq_like_post on public.likes(user_id, post_id) where post_id is not null;</w:t>
        <w:br/>
      </w:r>
      <w:r>
        <w:rPr>
          <w:rFonts w:ascii="Courier New" w:hAnsi="Courier New" w:eastAsia="Courier New"/>
          <w:sz w:val="20"/>
        </w:rPr>
        <w:t>create unique index if not exists uq_like_comment on public.likes(user_id, comment_id) where comment_id is not null;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-- Messages (DMs)</w:t>
        <w:br/>
      </w:r>
      <w:r>
        <w:rPr>
          <w:rFonts w:ascii="Courier New" w:hAnsi="Courier New" w:eastAsia="Courier New"/>
          <w:sz w:val="20"/>
        </w:rPr>
        <w:t>create table if not exists public.messages (</w:t>
        <w:br/>
      </w:r>
      <w:r>
        <w:rPr>
          <w:rFonts w:ascii="Courier New" w:hAnsi="Courier New" w:eastAsia="Courier New"/>
          <w:sz w:val="20"/>
        </w:rPr>
        <w:t xml:space="preserve">  id uuid primary key default uuid_generate_v4(),</w:t>
        <w:br/>
      </w:r>
      <w:r>
        <w:rPr>
          <w:rFonts w:ascii="Courier New" w:hAnsi="Courier New" w:eastAsia="Courier New"/>
          <w:sz w:val="20"/>
        </w:rPr>
        <w:t xml:space="preserve">  sender uuid not null references public.profiles(id) on delete cascade,</w:t>
        <w:br/>
      </w:r>
      <w:r>
        <w:rPr>
          <w:rFonts w:ascii="Courier New" w:hAnsi="Courier New" w:eastAsia="Courier New"/>
          <w:sz w:val="20"/>
        </w:rPr>
        <w:t xml:space="preserve">  receiver uuid not null references public.profiles(id) on delete cascade,</w:t>
        <w:br/>
      </w:r>
      <w:r>
        <w:rPr>
          <w:rFonts w:ascii="Courier New" w:hAnsi="Courier New" w:eastAsia="Courier New"/>
          <w:sz w:val="20"/>
        </w:rPr>
        <w:t xml:space="preserve">  content text not null,</w:t>
        <w:br/>
      </w:r>
      <w:r>
        <w:rPr>
          <w:rFonts w:ascii="Courier New" w:hAnsi="Courier New" w:eastAsia="Courier New"/>
          <w:sz w:val="20"/>
        </w:rPr>
        <w:t xml:space="preserve">  created_at timestamptz not null default now()</w:t>
        <w:br/>
      </w:r>
      <w:r>
        <w:rPr>
          <w:rFonts w:ascii="Courier New" w:hAnsi="Courier New" w:eastAsia="Courier New"/>
          <w:sz w:val="20"/>
        </w:rPr>
        <w:t>);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-- Helpful indexes</w:t>
        <w:br/>
      </w:r>
      <w:r>
        <w:rPr>
          <w:rFonts w:ascii="Courier New" w:hAnsi="Courier New" w:eastAsia="Courier New"/>
          <w:sz w:val="20"/>
        </w:rPr>
        <w:t>create index if not exists idx_posts_created_at on public.posts(created_at desc);</w:t>
        <w:br/>
      </w:r>
      <w:r>
        <w:rPr>
          <w:rFonts w:ascii="Courier New" w:hAnsi="Courier New" w:eastAsia="Courier New"/>
          <w:sz w:val="20"/>
        </w:rPr>
        <w:t>create index if not exists idx_comments_post_id_created on public.comments(post_id, created_at);</w:t>
        <w:br/>
      </w:r>
      <w:r>
        <w:rPr>
          <w:rFonts w:ascii="Courier New" w:hAnsi="Courier New" w:eastAsia="Courier New"/>
          <w:sz w:val="20"/>
        </w:rPr>
        <w:t>create index if not exists idx_messages_pair_created on public.messages(sender, receiver, created_at);</w:t>
        <w:br/>
      </w:r>
      <w:r>
        <w:rPr>
          <w:rFonts w:ascii="Courier New" w:hAnsi="Courier New" w:eastAsia="Courier New"/>
          <w:sz w:val="20"/>
        </w:rPr>
        <w:t>create index if not exists idx_profiles_username_trgm on public.profiles using gin (username gin_trgm_ops);</w:t>
        <w:br/>
      </w:r>
    </w:p>
    <w:p>
      <w:pPr>
        <w:pStyle w:val="Heading3"/>
      </w:pPr>
      <w:r>
        <w:t>Plain-English mental model — Mental model</w:t>
      </w:r>
    </w:p>
    <w:p>
      <w:pPr>
        <w:spacing w:after="120"/>
      </w:pPr>
      <w:r>
        <w:t>auth.users = private login credentials. profiles = public display info linked by the same UUID. Everything else references profiles.id. Safer and cleaner.</w:t>
      </w:r>
    </w:p>
    <w:p>
      <w:pPr>
        <w:pStyle w:val="Heading3"/>
      </w:pPr>
      <w:r>
        <w:t>Option B (matches your draft): single `public.users` table (not recommended)</w:t>
      </w:r>
    </w:p>
    <w:p>
      <w:pPr>
        <w:spacing w:after="120"/>
        <w:ind w:left="360" w:right="360"/>
      </w:pPr>
      <w:r>
        <w:rPr>
          <w:rFonts w:ascii="Courier New" w:hAnsi="Courier New" w:eastAsia="Courier New"/>
          <w:sz w:val="20"/>
        </w:rPr>
        <w:t>create extension if not exists "uuid-ossp";</w:t>
        <w:br/>
      </w:r>
      <w:r>
        <w:rPr>
          <w:rFonts w:ascii="Courier New" w:hAnsi="Courier New" w:eastAsia="Courier New"/>
          <w:sz w:val="20"/>
        </w:rPr>
        <w:t>create table if not exists public.users (</w:t>
        <w:br/>
      </w:r>
      <w:r>
        <w:rPr>
          <w:rFonts w:ascii="Courier New" w:hAnsi="Courier New" w:eastAsia="Courier New"/>
          <w:sz w:val="20"/>
        </w:rPr>
        <w:t xml:space="preserve">  id uuid primary key default uuid_generate_v4(),</w:t>
        <w:br/>
      </w:r>
      <w:r>
        <w:rPr>
          <w:rFonts w:ascii="Courier New" w:hAnsi="Courier New" w:eastAsia="Courier New"/>
          <w:sz w:val="20"/>
        </w:rPr>
        <w:t xml:space="preserve">  username text unique not null,</w:t>
        <w:br/>
      </w:r>
      <w:r>
        <w:rPr>
          <w:rFonts w:ascii="Courier New" w:hAnsi="Courier New" w:eastAsia="Courier New"/>
          <w:sz w:val="20"/>
        </w:rPr>
        <w:t xml:space="preserve">  email text unique not null,</w:t>
        <w:br/>
      </w:r>
      <w:r>
        <w:rPr>
          <w:rFonts w:ascii="Courier New" w:hAnsi="Courier New" w:eastAsia="Courier New"/>
          <w:sz w:val="20"/>
        </w:rPr>
        <w:t xml:space="preserve">  -- Avoid storing password hashes in public when using Supabase Auth.</w:t>
        <w:br/>
      </w:r>
      <w:r>
        <w:rPr>
          <w:rFonts w:ascii="Courier New" w:hAnsi="Courier New" w:eastAsia="Courier New"/>
          <w:sz w:val="20"/>
        </w:rPr>
        <w:t xml:space="preserve">  -- If you insist on this layout, DO NOT use Supabase Auth; handle passwords yourself (not advised).</w:t>
        <w:br/>
      </w:r>
      <w:r>
        <w:rPr>
          <w:rFonts w:ascii="Courier New" w:hAnsi="Courier New" w:eastAsia="Courier New"/>
          <w:sz w:val="20"/>
        </w:rPr>
        <w:t xml:space="preserve">  password_hash text,</w:t>
        <w:br/>
      </w:r>
      <w:r>
        <w:rPr>
          <w:rFonts w:ascii="Courier New" w:hAnsi="Courier New" w:eastAsia="Courier New"/>
          <w:sz w:val="20"/>
        </w:rPr>
        <w:t xml:space="preserve">  display_name text,</w:t>
        <w:br/>
      </w:r>
      <w:r>
        <w:rPr>
          <w:rFonts w:ascii="Courier New" w:hAnsi="Courier New" w:eastAsia="Courier New"/>
          <w:sz w:val="20"/>
        </w:rPr>
        <w:t xml:space="preserve">  bio text,</w:t>
        <w:br/>
      </w:r>
      <w:r>
        <w:rPr>
          <w:rFonts w:ascii="Courier New" w:hAnsi="Courier New" w:eastAsia="Courier New"/>
          <w:sz w:val="20"/>
        </w:rPr>
        <w:t xml:space="preserve">  avatar_url text,</w:t>
        <w:br/>
      </w:r>
      <w:r>
        <w:rPr>
          <w:rFonts w:ascii="Courier New" w:hAnsi="Courier New" w:eastAsia="Courier New"/>
          <w:sz w:val="20"/>
        </w:rPr>
        <w:t xml:space="preserve">  created_at timestamptz not null default now()</w:t>
        <w:br/>
      </w:r>
      <w:r>
        <w:rPr>
          <w:rFonts w:ascii="Courier New" w:hAnsi="Courier New" w:eastAsia="Courier New"/>
          <w:sz w:val="20"/>
        </w:rPr>
        <w:t>);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-- Then port the rest of the schema by replacing profiles(...) with users(...)</w:t>
        <w:br/>
      </w:r>
    </w:p>
    <w:p>
      <w:pPr>
        <w:pStyle w:val="Heading2"/>
      </w:pPr>
      <w:r>
        <w:t>3) Row‑Level Security (RLS) policies</w:t>
      </w:r>
    </w:p>
    <w:p>
      <w:pPr>
        <w:spacing w:after="120"/>
      </w:pPr>
      <w:r>
        <w:t>Enable RLS, then add policies so users can read the world but only write their own stuff.</w:t>
      </w:r>
    </w:p>
    <w:p>
      <w:pPr>
        <w:spacing w:after="120"/>
        <w:ind w:left="360" w:right="360"/>
      </w:pPr>
      <w:r>
        <w:rPr>
          <w:rFonts w:ascii="Courier New" w:hAnsi="Courier New" w:eastAsia="Courier New"/>
          <w:sz w:val="20"/>
        </w:rPr>
        <w:t>-- Enable RLS</w:t>
        <w:br/>
      </w:r>
      <w:r>
        <w:rPr>
          <w:rFonts w:ascii="Courier New" w:hAnsi="Courier New" w:eastAsia="Courier New"/>
          <w:sz w:val="20"/>
        </w:rPr>
        <w:t>alter table public.profiles enable row level security;</w:t>
        <w:br/>
      </w:r>
      <w:r>
        <w:rPr>
          <w:rFonts w:ascii="Courier New" w:hAnsi="Courier New" w:eastAsia="Courier New"/>
          <w:sz w:val="20"/>
        </w:rPr>
        <w:t>alter table public.follows enable row level security;</w:t>
        <w:br/>
      </w:r>
      <w:r>
        <w:rPr>
          <w:rFonts w:ascii="Courier New" w:hAnsi="Courier New" w:eastAsia="Courier New"/>
          <w:sz w:val="20"/>
        </w:rPr>
        <w:t>alter table public.posts enable row level security;</w:t>
        <w:br/>
      </w:r>
      <w:r>
        <w:rPr>
          <w:rFonts w:ascii="Courier New" w:hAnsi="Courier New" w:eastAsia="Courier New"/>
          <w:sz w:val="20"/>
        </w:rPr>
        <w:t>alter table public.comments enable row level security;</w:t>
        <w:br/>
      </w:r>
      <w:r>
        <w:rPr>
          <w:rFonts w:ascii="Courier New" w:hAnsi="Courier New" w:eastAsia="Courier New"/>
          <w:sz w:val="20"/>
        </w:rPr>
        <w:t>alter table public.likes enable row level security;</w:t>
        <w:br/>
      </w:r>
      <w:r>
        <w:rPr>
          <w:rFonts w:ascii="Courier New" w:hAnsi="Courier New" w:eastAsia="Courier New"/>
          <w:sz w:val="20"/>
        </w:rPr>
        <w:t>alter table public.messages enable row level security;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-- Helpful predicate</w:t>
        <w:br/>
      </w:r>
      <w:r>
        <w:rPr>
          <w:rFonts w:ascii="Courier New" w:hAnsi="Courier New" w:eastAsia="Courier New"/>
          <w:sz w:val="20"/>
        </w:rPr>
        <w:t>create or replace function auth.uid() returns uuid language sql stable as $$</w:t>
        <w:br/>
      </w:r>
      <w:r>
        <w:rPr>
          <w:rFonts w:ascii="Courier New" w:hAnsi="Courier New" w:eastAsia="Courier New"/>
          <w:sz w:val="20"/>
        </w:rPr>
        <w:t xml:space="preserve">  select nullif(current_setting('request.jwt.claims', true)::jsonb -&gt;&gt; 'sub','')::uuid</w:t>
        <w:br/>
      </w:r>
      <w:r>
        <w:rPr>
          <w:rFonts w:ascii="Courier New" w:hAnsi="Courier New" w:eastAsia="Courier New"/>
          <w:sz w:val="20"/>
        </w:rPr>
        <w:t>$$;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-- PROFILES</w:t>
        <w:br/>
      </w:r>
      <w:r>
        <w:rPr>
          <w:rFonts w:ascii="Courier New" w:hAnsi="Courier New" w:eastAsia="Courier New"/>
          <w:sz w:val="20"/>
        </w:rPr>
        <w:t>create policy "Anyone can read profiles" on public.profiles</w:t>
        <w:br/>
      </w:r>
      <w:r>
        <w:rPr>
          <w:rFonts w:ascii="Courier New" w:hAnsi="Courier New" w:eastAsia="Courier New"/>
          <w:sz w:val="20"/>
        </w:rPr>
        <w:t xml:space="preserve">  for select using (true);</w:t>
        <w:br/>
      </w:r>
      <w:r>
        <w:rPr>
          <w:rFonts w:ascii="Courier New" w:hAnsi="Courier New" w:eastAsia="Courier New"/>
          <w:sz w:val="20"/>
        </w:rPr>
        <w:t>create policy "Users can insert their profile" on public.profiles</w:t>
        <w:br/>
      </w:r>
      <w:r>
        <w:rPr>
          <w:rFonts w:ascii="Courier New" w:hAnsi="Courier New" w:eastAsia="Courier New"/>
          <w:sz w:val="20"/>
        </w:rPr>
        <w:t xml:space="preserve">  for insert with check (id = auth.uid());</w:t>
        <w:br/>
      </w:r>
      <w:r>
        <w:rPr>
          <w:rFonts w:ascii="Courier New" w:hAnsi="Courier New" w:eastAsia="Courier New"/>
          <w:sz w:val="20"/>
        </w:rPr>
        <w:t>create policy "Users can update their own profile" on public.profiles</w:t>
        <w:br/>
      </w:r>
      <w:r>
        <w:rPr>
          <w:rFonts w:ascii="Courier New" w:hAnsi="Courier New" w:eastAsia="Courier New"/>
          <w:sz w:val="20"/>
        </w:rPr>
        <w:t xml:space="preserve">  for update using (id = auth.uid());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-- FOLLOWS</w:t>
        <w:br/>
      </w:r>
      <w:r>
        <w:rPr>
          <w:rFonts w:ascii="Courier New" w:hAnsi="Courier New" w:eastAsia="Courier New"/>
          <w:sz w:val="20"/>
        </w:rPr>
        <w:t>create policy "Read follows" on public.follows</w:t>
        <w:br/>
      </w:r>
      <w:r>
        <w:rPr>
          <w:rFonts w:ascii="Courier New" w:hAnsi="Courier New" w:eastAsia="Courier New"/>
          <w:sz w:val="20"/>
        </w:rPr>
        <w:t xml:space="preserve">  for select using (true);</w:t>
        <w:br/>
      </w:r>
      <w:r>
        <w:rPr>
          <w:rFonts w:ascii="Courier New" w:hAnsi="Courier New" w:eastAsia="Courier New"/>
          <w:sz w:val="20"/>
        </w:rPr>
        <w:t>create policy "Follow someone" on public.follows</w:t>
        <w:br/>
      </w:r>
      <w:r>
        <w:rPr>
          <w:rFonts w:ascii="Courier New" w:hAnsi="Courier New" w:eastAsia="Courier New"/>
          <w:sz w:val="20"/>
        </w:rPr>
        <w:t xml:space="preserve">  for insert with check (follower = auth.uid());</w:t>
        <w:br/>
      </w:r>
      <w:r>
        <w:rPr>
          <w:rFonts w:ascii="Courier New" w:hAnsi="Courier New" w:eastAsia="Courier New"/>
          <w:sz w:val="20"/>
        </w:rPr>
        <w:t>create policy "Unfollow" on public.follows</w:t>
        <w:br/>
      </w:r>
      <w:r>
        <w:rPr>
          <w:rFonts w:ascii="Courier New" w:hAnsi="Courier New" w:eastAsia="Courier New"/>
          <w:sz w:val="20"/>
        </w:rPr>
        <w:t xml:space="preserve">  for delete using (follower = auth.uid());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-- POSTS</w:t>
        <w:br/>
      </w:r>
      <w:r>
        <w:rPr>
          <w:rFonts w:ascii="Courier New" w:hAnsi="Courier New" w:eastAsia="Courier New"/>
          <w:sz w:val="20"/>
        </w:rPr>
        <w:t>create policy "Read posts" on public.posts</w:t>
        <w:br/>
      </w:r>
      <w:r>
        <w:rPr>
          <w:rFonts w:ascii="Courier New" w:hAnsi="Courier New" w:eastAsia="Courier New"/>
          <w:sz w:val="20"/>
        </w:rPr>
        <w:t xml:space="preserve">  for select using (true);</w:t>
        <w:br/>
      </w:r>
      <w:r>
        <w:rPr>
          <w:rFonts w:ascii="Courier New" w:hAnsi="Courier New" w:eastAsia="Courier New"/>
          <w:sz w:val="20"/>
        </w:rPr>
        <w:t>create policy "Create post" on public.posts</w:t>
        <w:br/>
      </w:r>
      <w:r>
        <w:rPr>
          <w:rFonts w:ascii="Courier New" w:hAnsi="Courier New" w:eastAsia="Courier New"/>
          <w:sz w:val="20"/>
        </w:rPr>
        <w:t xml:space="preserve">  for insert with check (author = auth.uid());</w:t>
        <w:br/>
      </w:r>
      <w:r>
        <w:rPr>
          <w:rFonts w:ascii="Courier New" w:hAnsi="Courier New" w:eastAsia="Courier New"/>
          <w:sz w:val="20"/>
        </w:rPr>
        <w:t>create policy "Edit own post" on public.posts</w:t>
        <w:br/>
      </w:r>
      <w:r>
        <w:rPr>
          <w:rFonts w:ascii="Courier New" w:hAnsi="Courier New" w:eastAsia="Courier New"/>
          <w:sz w:val="20"/>
        </w:rPr>
        <w:t xml:space="preserve">  for update using (author = auth.uid());</w:t>
        <w:br/>
      </w:r>
      <w:r>
        <w:rPr>
          <w:rFonts w:ascii="Courier New" w:hAnsi="Courier New" w:eastAsia="Courier New"/>
          <w:sz w:val="20"/>
        </w:rPr>
        <w:t>create policy "Delete own post" on public.posts</w:t>
        <w:br/>
      </w:r>
      <w:r>
        <w:rPr>
          <w:rFonts w:ascii="Courier New" w:hAnsi="Courier New" w:eastAsia="Courier New"/>
          <w:sz w:val="20"/>
        </w:rPr>
        <w:t xml:space="preserve">  for delete using (author = auth.uid());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-- COMMENTS</w:t>
        <w:br/>
      </w:r>
      <w:r>
        <w:rPr>
          <w:rFonts w:ascii="Courier New" w:hAnsi="Courier New" w:eastAsia="Courier New"/>
          <w:sz w:val="20"/>
        </w:rPr>
        <w:t>create policy "Read comments" on public.comments</w:t>
        <w:br/>
      </w:r>
      <w:r>
        <w:rPr>
          <w:rFonts w:ascii="Courier New" w:hAnsi="Courier New" w:eastAsia="Courier New"/>
          <w:sz w:val="20"/>
        </w:rPr>
        <w:t xml:space="preserve">  for select using (true);</w:t>
        <w:br/>
      </w:r>
      <w:r>
        <w:rPr>
          <w:rFonts w:ascii="Courier New" w:hAnsi="Courier New" w:eastAsia="Courier New"/>
          <w:sz w:val="20"/>
        </w:rPr>
        <w:t>create policy "Create comment" on public.comments</w:t>
        <w:br/>
      </w:r>
      <w:r>
        <w:rPr>
          <w:rFonts w:ascii="Courier New" w:hAnsi="Courier New" w:eastAsia="Courier New"/>
          <w:sz w:val="20"/>
        </w:rPr>
        <w:t xml:space="preserve">  for insert with check (author = auth.uid());</w:t>
        <w:br/>
      </w:r>
      <w:r>
        <w:rPr>
          <w:rFonts w:ascii="Courier New" w:hAnsi="Courier New" w:eastAsia="Courier New"/>
          <w:sz w:val="20"/>
        </w:rPr>
        <w:t>create policy "Edit own comment" on public.comments</w:t>
        <w:br/>
      </w:r>
      <w:r>
        <w:rPr>
          <w:rFonts w:ascii="Courier New" w:hAnsi="Courier New" w:eastAsia="Courier New"/>
          <w:sz w:val="20"/>
        </w:rPr>
        <w:t xml:space="preserve">  for update using (author = auth.uid());</w:t>
        <w:br/>
      </w:r>
      <w:r>
        <w:rPr>
          <w:rFonts w:ascii="Courier New" w:hAnsi="Courier New" w:eastAsia="Courier New"/>
          <w:sz w:val="20"/>
        </w:rPr>
        <w:t>create policy "Delete own comment" on public.comments</w:t>
        <w:br/>
      </w:r>
      <w:r>
        <w:rPr>
          <w:rFonts w:ascii="Courier New" w:hAnsi="Courier New" w:eastAsia="Courier New"/>
          <w:sz w:val="20"/>
        </w:rPr>
        <w:t xml:space="preserve">  for delete using (author = auth.uid());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-- LIKES</w:t>
        <w:br/>
      </w:r>
      <w:r>
        <w:rPr>
          <w:rFonts w:ascii="Courier New" w:hAnsi="Courier New" w:eastAsia="Courier New"/>
          <w:sz w:val="20"/>
        </w:rPr>
        <w:t>create policy "Read likes" on public.likes</w:t>
        <w:br/>
      </w:r>
      <w:r>
        <w:rPr>
          <w:rFonts w:ascii="Courier New" w:hAnsi="Courier New" w:eastAsia="Courier New"/>
          <w:sz w:val="20"/>
        </w:rPr>
        <w:t xml:space="preserve">  for select using (true);</w:t>
        <w:br/>
      </w:r>
      <w:r>
        <w:rPr>
          <w:rFonts w:ascii="Courier New" w:hAnsi="Courier New" w:eastAsia="Courier New"/>
          <w:sz w:val="20"/>
        </w:rPr>
        <w:t>create policy "Like/unlike by self" on public.likes</w:t>
        <w:br/>
      </w:r>
      <w:r>
        <w:rPr>
          <w:rFonts w:ascii="Courier New" w:hAnsi="Courier New" w:eastAsia="Courier New"/>
          <w:sz w:val="20"/>
        </w:rPr>
        <w:t xml:space="preserve">  for insert with check (user_id = auth.uid());</w:t>
        <w:br/>
      </w:r>
      <w:r>
        <w:rPr>
          <w:rFonts w:ascii="Courier New" w:hAnsi="Courier New" w:eastAsia="Courier New"/>
          <w:sz w:val="20"/>
        </w:rPr>
        <w:t>create policy "Delete own like" on public.likes</w:t>
        <w:br/>
      </w:r>
      <w:r>
        <w:rPr>
          <w:rFonts w:ascii="Courier New" w:hAnsi="Courier New" w:eastAsia="Courier New"/>
          <w:sz w:val="20"/>
        </w:rPr>
        <w:t xml:space="preserve">  for delete using (user_id = auth.uid());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-- MESSAGES</w:t>
        <w:br/>
      </w:r>
      <w:r>
        <w:rPr>
          <w:rFonts w:ascii="Courier New" w:hAnsi="Courier New" w:eastAsia="Courier New"/>
          <w:sz w:val="20"/>
        </w:rPr>
        <w:t>create policy "Read own conversations" on public.messages</w:t>
        <w:br/>
      </w:r>
      <w:r>
        <w:rPr>
          <w:rFonts w:ascii="Courier New" w:hAnsi="Courier New" w:eastAsia="Courier New"/>
          <w:sz w:val="20"/>
        </w:rPr>
        <w:t xml:space="preserve">  for select using (sender = auth.uid() or receiver = auth.uid());</w:t>
        <w:br/>
      </w:r>
      <w:r>
        <w:rPr>
          <w:rFonts w:ascii="Courier New" w:hAnsi="Courier New" w:eastAsia="Courier New"/>
          <w:sz w:val="20"/>
        </w:rPr>
        <w:t>create policy "Send message" on public.messages</w:t>
        <w:br/>
      </w:r>
      <w:r>
        <w:rPr>
          <w:rFonts w:ascii="Courier New" w:hAnsi="Courier New" w:eastAsia="Courier New"/>
          <w:sz w:val="20"/>
        </w:rPr>
        <w:t xml:space="preserve">  for insert with check (sender = auth.uid());</w:t>
        <w:br/>
      </w:r>
      <w:r>
        <w:rPr>
          <w:rFonts w:ascii="Courier New" w:hAnsi="Courier New" w:eastAsia="Courier New"/>
          <w:sz w:val="20"/>
        </w:rPr>
        <w:t>create policy "Delete own message (optional)" on public.messages</w:t>
        <w:br/>
      </w:r>
      <w:r>
        <w:rPr>
          <w:rFonts w:ascii="Courier New" w:hAnsi="Courier New" w:eastAsia="Courier New"/>
          <w:sz w:val="20"/>
        </w:rPr>
        <w:t xml:space="preserve">  for delete using (sender = auth.uid());</w:t>
        <w:br/>
      </w:r>
    </w:p>
    <w:p>
      <w:pPr>
        <w:pStyle w:val="Heading3"/>
      </w:pPr>
      <w:r>
        <w:t>Plain-English mental model — Mental model</w:t>
      </w:r>
    </w:p>
    <w:p>
      <w:pPr>
        <w:spacing w:after="120"/>
      </w:pPr>
      <w:r>
        <w:t>RLS = nightclub bouncer at the database door. These rules say: you can see public stuff, but you only write rows that belong to your user ID.</w:t>
      </w:r>
    </w:p>
    <w:p>
      <w:pPr>
        <w:pStyle w:val="Heading2"/>
      </w:pPr>
      <w:r>
        <w:t>4) Storage for images (posts + avatars)</w:t>
      </w:r>
    </w:p>
    <w:p>
      <w:pPr>
        <w:pStyle w:val="ListNumber"/>
      </w:pPr>
      <w:r>
        <w:t>Create bucket `cats` in Storage.</w:t>
      </w:r>
    </w:p>
    <w:p>
      <w:pPr>
        <w:pStyle w:val="ListNumber"/>
      </w:pPr>
      <w:r>
        <w:t>For public post media, set bucket to Public. For avatars, keep private and use signed URLs.</w:t>
      </w:r>
    </w:p>
    <w:p>
      <w:pPr>
        <w:pStyle w:val="ListNumber"/>
      </w:pPr>
      <w:r>
        <w:t>Folder convention: posts/{post_id}/file.ext and avatars/{user_id}.jpg</w:t>
      </w:r>
    </w:p>
    <w:p>
      <w:pPr>
        <w:spacing w:after="120"/>
        <w:ind w:left="360" w:right="360"/>
      </w:pPr>
      <w:r>
        <w:rPr>
          <w:rFonts w:ascii="Courier New" w:hAnsi="Courier New" w:eastAsia="Courier New"/>
          <w:sz w:val="20"/>
        </w:rPr>
        <w:t>// JS: upload image then insert post</w:t>
        <w:br/>
      </w:r>
      <w:r>
        <w:rPr>
          <w:rFonts w:ascii="Courier New" w:hAnsi="Courier New" w:eastAsia="Courier New"/>
          <w:sz w:val="20"/>
        </w:rPr>
        <w:t>const file = fileInput.files[0];</w:t>
        <w:br/>
      </w:r>
      <w:r>
        <w:rPr>
          <w:rFonts w:ascii="Courier New" w:hAnsi="Courier New" w:eastAsia="Courier New"/>
          <w:sz w:val="20"/>
        </w:rPr>
        <w:t>const postId = crypto.randomUUID();</w:t>
        <w:br/>
      </w:r>
      <w:r>
        <w:rPr>
          <w:rFonts w:ascii="Courier New" w:hAnsi="Courier New" w:eastAsia="Courier New"/>
          <w:sz w:val="20"/>
        </w:rPr>
        <w:t>const path = `posts/${postId}/${file.name}`;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const { data: up, error: upErr } = await supabase.storage</w:t>
        <w:br/>
      </w:r>
      <w:r>
        <w:rPr>
          <w:rFonts w:ascii="Courier New" w:hAnsi="Courier New" w:eastAsia="Courier New"/>
          <w:sz w:val="20"/>
        </w:rPr>
        <w:t xml:space="preserve">  .from('cats')</w:t>
        <w:br/>
      </w:r>
      <w:r>
        <w:rPr>
          <w:rFonts w:ascii="Courier New" w:hAnsi="Courier New" w:eastAsia="Courier New"/>
          <w:sz w:val="20"/>
        </w:rPr>
        <w:t xml:space="preserve">  .upload(path, file, { upsert: true });</w:t>
        <w:br/>
      </w:r>
      <w:r>
        <w:rPr>
          <w:rFonts w:ascii="Courier New" w:hAnsi="Courier New" w:eastAsia="Courier New"/>
          <w:sz w:val="20"/>
        </w:rPr>
        <w:t>if (upErr) throw upErr;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const { data: urlData } = supabase.storage.from('cats').getPublicUrl(path);</w:t>
        <w:br/>
      </w:r>
      <w:r>
        <w:rPr>
          <w:rFonts w:ascii="Courier New" w:hAnsi="Courier New" w:eastAsia="Courier New"/>
          <w:sz w:val="20"/>
        </w:rPr>
        <w:t>const mediaUrl = urlData.publicUrl;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await supabase.from('posts').insert({</w:t>
        <w:br/>
      </w:r>
      <w:r>
        <w:rPr>
          <w:rFonts w:ascii="Courier New" w:hAnsi="Courier New" w:eastAsia="Courier New"/>
          <w:sz w:val="20"/>
        </w:rPr>
        <w:t xml:space="preserve">  id: postId,</w:t>
        <w:br/>
      </w:r>
      <w:r>
        <w:rPr>
          <w:rFonts w:ascii="Courier New" w:hAnsi="Courier New" w:eastAsia="Courier New"/>
          <w:sz w:val="20"/>
        </w:rPr>
        <w:t xml:space="preserve">  author: (await supabase.auth.getUser()).data.user.id,</w:t>
        <w:br/>
      </w:r>
      <w:r>
        <w:rPr>
          <w:rFonts w:ascii="Courier New" w:hAnsi="Courier New" w:eastAsia="Courier New"/>
          <w:sz w:val="20"/>
        </w:rPr>
        <w:t xml:space="preserve">  caption,</w:t>
        <w:br/>
      </w:r>
      <w:r>
        <w:rPr>
          <w:rFonts w:ascii="Courier New" w:hAnsi="Courier New" w:eastAsia="Courier New"/>
          <w:sz w:val="20"/>
        </w:rPr>
        <w:t xml:space="preserve">  media_url: mediaUrl,</w:t>
        <w:br/>
      </w:r>
      <w:r>
        <w:rPr>
          <w:rFonts w:ascii="Courier New" w:hAnsi="Courier New" w:eastAsia="Courier New"/>
          <w:sz w:val="20"/>
        </w:rPr>
        <w:t xml:space="preserve">  media_type: 'image'</w:t>
        <w:br/>
      </w:r>
      <w:r>
        <w:rPr>
          <w:rFonts w:ascii="Courier New" w:hAnsi="Courier New" w:eastAsia="Courier New"/>
          <w:sz w:val="20"/>
        </w:rPr>
        <w:t>});</w:t>
        <w:br/>
      </w:r>
    </w:p>
    <w:p>
      <w:pPr>
        <w:pStyle w:val="Heading3"/>
      </w:pPr>
      <w:r>
        <w:t>Plain-English mental model — Mental model</w:t>
      </w:r>
    </w:p>
    <w:p>
      <w:pPr>
        <w:spacing w:after="120"/>
      </w:pPr>
      <w:r>
        <w:t>Storage = cloud disk. Public = anyone can see that URL. Private = you hand out time‑limited signed URLs only.</w:t>
      </w:r>
    </w:p>
    <w:p>
      <w:pPr>
        <w:pStyle w:val="Heading2"/>
      </w:pPr>
      <w:r>
        <w:t>5) Front‑end wiring (auth, feed, posts, likes, comments, follows, DMs)</w:t>
      </w:r>
    </w:p>
    <w:p>
      <w:pPr>
        <w:pStyle w:val="Heading3"/>
      </w:pPr>
      <w:r>
        <w:t>Include Supabase client (CDN ESM)</w:t>
      </w:r>
    </w:p>
    <w:p>
      <w:pPr>
        <w:spacing w:after="120"/>
        <w:ind w:left="360" w:right="360"/>
      </w:pPr>
      <w:r>
        <w:rPr>
          <w:rFonts w:ascii="Courier New" w:hAnsi="Courier New" w:eastAsia="Courier New"/>
          <w:sz w:val="20"/>
        </w:rPr>
        <w:t>&lt;script type="module"&gt;</w:t>
        <w:br/>
      </w:r>
      <w:r>
        <w:rPr>
          <w:rFonts w:ascii="Courier New" w:hAnsi="Courier New" w:eastAsia="Courier New"/>
          <w:sz w:val="20"/>
        </w:rPr>
        <w:t xml:space="preserve">  import { createClient } from 'https://cdn.jsdelivr.net/npm/@supabase/supabase-js/+esm';</w:t>
        <w:br/>
      </w:r>
      <w:r>
        <w:rPr>
          <w:rFonts w:ascii="Courier New" w:hAnsi="Courier New" w:eastAsia="Courier New"/>
          <w:sz w:val="20"/>
        </w:rPr>
        <w:t xml:space="preserve">  const supabase = createClient('https://YOUR_PROJECT.supabase.co', 'YOUR_ANON_KEY');</w:t>
        <w:br/>
      </w:r>
      <w:r>
        <w:rPr>
          <w:rFonts w:ascii="Courier New" w:hAnsi="Courier New" w:eastAsia="Courier New"/>
          <w:sz w:val="20"/>
        </w:rPr>
        <w:t>&lt;/script&gt;</w:t>
        <w:br/>
      </w:r>
    </w:p>
    <w:p>
      <w:pPr>
        <w:pStyle w:val="Heading3"/>
      </w:pPr>
      <w:r>
        <w:t>Auth (sign up, login, session)</w:t>
      </w:r>
    </w:p>
    <w:p>
      <w:pPr>
        <w:spacing w:after="120"/>
        <w:ind w:left="360" w:right="360"/>
      </w:pPr>
      <w:r>
        <w:rPr>
          <w:rFonts w:ascii="Courier New" w:hAnsi="Courier New" w:eastAsia="Courier New"/>
          <w:sz w:val="20"/>
        </w:rPr>
        <w:t>// Sign up</w:t>
        <w:br/>
      </w:r>
      <w:r>
        <w:rPr>
          <w:rFonts w:ascii="Courier New" w:hAnsi="Courier New" w:eastAsia="Courier New"/>
          <w:sz w:val="20"/>
        </w:rPr>
        <w:t>async function signUp(email, password, username, displayName) {</w:t>
        <w:br/>
      </w:r>
      <w:r>
        <w:rPr>
          <w:rFonts w:ascii="Courier New" w:hAnsi="Courier New" w:eastAsia="Courier New"/>
          <w:sz w:val="20"/>
        </w:rPr>
        <w:t xml:space="preserve">  const { data: sign, error } = await supabase.auth.signUp({ email, password });</w:t>
        <w:br/>
      </w:r>
      <w:r>
        <w:rPr>
          <w:rFonts w:ascii="Courier New" w:hAnsi="Courier New" w:eastAsia="Courier New"/>
          <w:sz w:val="20"/>
        </w:rPr>
        <w:t xml:space="preserve">  if (error) throw error;</w:t>
        <w:br/>
      </w:r>
      <w:r>
        <w:rPr>
          <w:rFonts w:ascii="Courier New" w:hAnsi="Courier New" w:eastAsia="Courier New"/>
          <w:sz w:val="20"/>
        </w:rPr>
        <w:t xml:space="preserve">  // Create profile row</w:t>
        <w:br/>
      </w:r>
      <w:r>
        <w:rPr>
          <w:rFonts w:ascii="Courier New" w:hAnsi="Courier New" w:eastAsia="Courier New"/>
          <w:sz w:val="20"/>
        </w:rPr>
        <w:t xml:space="preserve">  const uid = sign.user.id;</w:t>
        <w:br/>
      </w:r>
      <w:r>
        <w:rPr>
          <w:rFonts w:ascii="Courier New" w:hAnsi="Courier New" w:eastAsia="Courier New"/>
          <w:sz w:val="20"/>
        </w:rPr>
        <w:t xml:space="preserve">  await supabase.from('profiles').insert({ id: uid, username, display_name: displayName });</w:t>
        <w:br/>
      </w:r>
      <w:r>
        <w:rPr>
          <w:rFonts w:ascii="Courier New" w:hAnsi="Courier New" w:eastAsia="Courier New"/>
          <w:sz w:val="20"/>
        </w:rPr>
        <w:t>}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// Login</w:t>
        <w:br/>
      </w:r>
      <w:r>
        <w:rPr>
          <w:rFonts w:ascii="Courier New" w:hAnsi="Courier New" w:eastAsia="Courier New"/>
          <w:sz w:val="20"/>
        </w:rPr>
        <w:t>async function login(email, password) {</w:t>
        <w:br/>
      </w:r>
      <w:r>
        <w:rPr>
          <w:rFonts w:ascii="Courier New" w:hAnsi="Courier New" w:eastAsia="Courier New"/>
          <w:sz w:val="20"/>
        </w:rPr>
        <w:t xml:space="preserve">  const { error } = await supabase.auth.signInWithPassword({ email, password });</w:t>
        <w:br/>
      </w:r>
      <w:r>
        <w:rPr>
          <w:rFonts w:ascii="Courier New" w:hAnsi="Courier New" w:eastAsia="Courier New"/>
          <w:sz w:val="20"/>
        </w:rPr>
        <w:t xml:space="preserve">  if (error) throw error;</w:t>
        <w:br/>
      </w:r>
      <w:r>
        <w:rPr>
          <w:rFonts w:ascii="Courier New" w:hAnsi="Courier New" w:eastAsia="Courier New"/>
          <w:sz w:val="20"/>
        </w:rPr>
        <w:t>}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// Listen for auth state</w:t>
        <w:br/>
      </w:r>
      <w:r>
        <w:rPr>
          <w:rFonts w:ascii="Courier New" w:hAnsi="Courier New" w:eastAsia="Courier New"/>
          <w:sz w:val="20"/>
        </w:rPr>
        <w:t>supabase.auth.onAuthStateChange(async (event, session) =&gt; {</w:t>
        <w:br/>
      </w:r>
      <w:r>
        <w:rPr>
          <w:rFonts w:ascii="Courier New" w:hAnsi="Courier New" w:eastAsia="Courier New"/>
          <w:sz w:val="20"/>
        </w:rPr>
        <w:t xml:space="preserve">  if (session?.user) {</w:t>
        <w:br/>
      </w:r>
      <w:r>
        <w:rPr>
          <w:rFonts w:ascii="Courier New" w:hAnsi="Courier New" w:eastAsia="Courier New"/>
          <w:sz w:val="20"/>
        </w:rPr>
        <w:t xml:space="preserve">    // render app UI</w:t>
        <w:br/>
      </w:r>
      <w:r>
        <w:rPr>
          <w:rFonts w:ascii="Courier New" w:hAnsi="Courier New" w:eastAsia="Courier New"/>
          <w:sz w:val="20"/>
        </w:rPr>
        <w:t xml:space="preserve">  } else {</w:t>
        <w:br/>
      </w:r>
      <w:r>
        <w:rPr>
          <w:rFonts w:ascii="Courier New" w:hAnsi="Courier New" w:eastAsia="Courier New"/>
          <w:sz w:val="20"/>
        </w:rPr>
        <w:t xml:space="preserve">    // render login UI</w:t>
        <w:br/>
      </w:r>
      <w:r>
        <w:rPr>
          <w:rFonts w:ascii="Courier New" w:hAnsi="Courier New" w:eastAsia="Courier New"/>
          <w:sz w:val="20"/>
        </w:rPr>
        <w:t xml:space="preserve">  }</w:t>
        <w:br/>
      </w:r>
      <w:r>
        <w:rPr>
          <w:rFonts w:ascii="Courier New" w:hAnsi="Courier New" w:eastAsia="Courier New"/>
          <w:sz w:val="20"/>
        </w:rPr>
        <w:t>});</w:t>
        <w:br/>
      </w:r>
    </w:p>
    <w:p>
      <w:pPr>
        <w:pStyle w:val="Heading3"/>
      </w:pPr>
      <w:r>
        <w:t>Feed (fetch posts + author info)</w:t>
      </w:r>
    </w:p>
    <w:p>
      <w:pPr>
        <w:spacing w:after="120"/>
        <w:ind w:left="360" w:right="360"/>
      </w:pPr>
      <w:r>
        <w:rPr>
          <w:rFonts w:ascii="Courier New" w:hAnsi="Courier New" w:eastAsia="Courier New"/>
          <w:sz w:val="20"/>
        </w:rPr>
        <w:t>// Thanks to FK metadata, you can select nested author fields</w:t>
        <w:br/>
      </w:r>
      <w:r>
        <w:rPr>
          <w:rFonts w:ascii="Courier New" w:hAnsi="Courier New" w:eastAsia="Courier New"/>
          <w:sz w:val="20"/>
        </w:rPr>
        <w:t>const { data: posts, error } = await supabase</w:t>
        <w:br/>
      </w:r>
      <w:r>
        <w:rPr>
          <w:rFonts w:ascii="Courier New" w:hAnsi="Courier New" w:eastAsia="Courier New"/>
          <w:sz w:val="20"/>
        </w:rPr>
        <w:t xml:space="preserve">  .from('posts')</w:t>
        <w:br/>
      </w:r>
      <w:r>
        <w:rPr>
          <w:rFonts w:ascii="Courier New" w:hAnsi="Courier New" w:eastAsia="Courier New"/>
          <w:sz w:val="20"/>
        </w:rPr>
        <w:t xml:space="preserve">  .select('id, caption, media_url, created_at, likes_count, comments_count, author:profiles(id, username, display_name, avatar_url)')</w:t>
        <w:br/>
      </w:r>
      <w:r>
        <w:rPr>
          <w:rFonts w:ascii="Courier New" w:hAnsi="Courier New" w:eastAsia="Courier New"/>
          <w:sz w:val="20"/>
        </w:rPr>
        <w:t xml:space="preserve">  .order('created_at', { ascending: false });</w:t>
        <w:br/>
      </w:r>
    </w:p>
    <w:p>
      <w:pPr>
        <w:pStyle w:val="Heading3"/>
      </w:pPr>
      <w:r>
        <w:t>Create post (with or without image)</w:t>
      </w:r>
    </w:p>
    <w:p>
      <w:pPr>
        <w:spacing w:after="120"/>
        <w:ind w:left="360" w:right="360"/>
      </w:pPr>
      <w:r>
        <w:rPr>
          <w:rFonts w:ascii="Courier New" w:hAnsi="Courier New" w:eastAsia="Courier New"/>
          <w:sz w:val="20"/>
        </w:rPr>
        <w:t>async function createPost(caption, maybeFile) {</w:t>
        <w:br/>
      </w:r>
      <w:r>
        <w:rPr>
          <w:rFonts w:ascii="Courier New" w:hAnsi="Courier New" w:eastAsia="Courier New"/>
          <w:sz w:val="20"/>
        </w:rPr>
        <w:t xml:space="preserve">  const uid = (await supabase.auth.getUser()).data.user.id;</w:t>
        <w:br/>
      </w:r>
      <w:r>
        <w:rPr>
          <w:rFonts w:ascii="Courier New" w:hAnsi="Courier New" w:eastAsia="Courier New"/>
          <w:sz w:val="20"/>
        </w:rPr>
        <w:t xml:space="preserve">  let mediaUrl = null, mediaType = 'none';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 xml:space="preserve">  if (maybeFile) {</w:t>
        <w:br/>
      </w:r>
      <w:r>
        <w:rPr>
          <w:rFonts w:ascii="Courier New" w:hAnsi="Courier New" w:eastAsia="Courier New"/>
          <w:sz w:val="20"/>
        </w:rPr>
        <w:t xml:space="preserve">    const postId = crypto.randomUUID();</w:t>
        <w:br/>
      </w:r>
      <w:r>
        <w:rPr>
          <w:rFonts w:ascii="Courier New" w:hAnsi="Courier New" w:eastAsia="Courier New"/>
          <w:sz w:val="20"/>
        </w:rPr>
        <w:t xml:space="preserve">    const path = `posts/${postId}/${maybeFile.name}`;</w:t>
        <w:br/>
      </w:r>
      <w:r>
        <w:rPr>
          <w:rFonts w:ascii="Courier New" w:hAnsi="Courier New" w:eastAsia="Courier New"/>
          <w:sz w:val="20"/>
        </w:rPr>
        <w:t xml:space="preserve">    const { error: upErr } = await supabase.storage.from('cats').upload(path, maybeFile, { upsert: true });</w:t>
        <w:br/>
      </w:r>
      <w:r>
        <w:rPr>
          <w:rFonts w:ascii="Courier New" w:hAnsi="Courier New" w:eastAsia="Courier New"/>
          <w:sz w:val="20"/>
        </w:rPr>
        <w:t xml:space="preserve">    if (upErr) throw upErr;</w:t>
        <w:br/>
      </w:r>
      <w:r>
        <w:rPr>
          <w:rFonts w:ascii="Courier New" w:hAnsi="Courier New" w:eastAsia="Courier New"/>
          <w:sz w:val="20"/>
        </w:rPr>
        <w:t xml:space="preserve">    mediaUrl = supabase.storage.from('cats').getPublicUrl(path).data.publicUrl;</w:t>
        <w:br/>
      </w:r>
      <w:r>
        <w:rPr>
          <w:rFonts w:ascii="Courier New" w:hAnsi="Courier New" w:eastAsia="Courier New"/>
          <w:sz w:val="20"/>
        </w:rPr>
        <w:t xml:space="preserve">    mediaType = 'image';</w:t>
        <w:br/>
      </w:r>
      <w:r>
        <w:rPr>
          <w:rFonts w:ascii="Courier New" w:hAnsi="Courier New" w:eastAsia="Courier New"/>
          <w:sz w:val="20"/>
        </w:rPr>
        <w:t xml:space="preserve">  }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 xml:space="preserve">  const { error } = await supabase.from('posts').insert({ author: uid, caption, media_url: mediaUrl, media_type: mediaType });</w:t>
        <w:br/>
      </w:r>
      <w:r>
        <w:rPr>
          <w:rFonts w:ascii="Courier New" w:hAnsi="Courier New" w:eastAsia="Courier New"/>
          <w:sz w:val="20"/>
        </w:rPr>
        <w:t xml:space="preserve">  if (error) throw error;</w:t>
        <w:br/>
      </w:r>
      <w:r>
        <w:rPr>
          <w:rFonts w:ascii="Courier New" w:hAnsi="Courier New" w:eastAsia="Courier New"/>
          <w:sz w:val="20"/>
        </w:rPr>
        <w:t>}</w:t>
        <w:br/>
      </w:r>
    </w:p>
    <w:p>
      <w:pPr>
        <w:pStyle w:val="Heading3"/>
      </w:pPr>
      <w:r>
        <w:t>Likes (toggle)</w:t>
      </w:r>
    </w:p>
    <w:p>
      <w:pPr>
        <w:spacing w:after="120"/>
        <w:ind w:left="360" w:right="360"/>
      </w:pPr>
      <w:r>
        <w:rPr>
          <w:rFonts w:ascii="Courier New" w:hAnsi="Courier New" w:eastAsia="Courier New"/>
          <w:sz w:val="20"/>
        </w:rPr>
        <w:t>async function toggleLike(postId) {</w:t>
        <w:br/>
      </w:r>
      <w:r>
        <w:rPr>
          <w:rFonts w:ascii="Courier New" w:hAnsi="Courier New" w:eastAsia="Courier New"/>
          <w:sz w:val="20"/>
        </w:rPr>
        <w:t xml:space="preserve">  const uid = (await supabase.auth.getUser()).data.user.id;</w:t>
        <w:br/>
      </w:r>
      <w:r>
        <w:rPr>
          <w:rFonts w:ascii="Courier New" w:hAnsi="Courier New" w:eastAsia="Courier New"/>
          <w:sz w:val="20"/>
        </w:rPr>
        <w:t xml:space="preserve">  const { data: existing } = await supabase.from('likes').select('id').eq('user_id', uid).eq('post_id', postId).maybeSingle();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 xml:space="preserve">  if (existing) {</w:t>
        <w:br/>
      </w:r>
      <w:r>
        <w:rPr>
          <w:rFonts w:ascii="Courier New" w:hAnsi="Courier New" w:eastAsia="Courier New"/>
          <w:sz w:val="20"/>
        </w:rPr>
        <w:t xml:space="preserve">    await supabase.from('likes').delete().eq('id', existing.id);</w:t>
        <w:br/>
      </w:r>
      <w:r>
        <w:rPr>
          <w:rFonts w:ascii="Courier New" w:hAnsi="Courier New" w:eastAsia="Courier New"/>
          <w:sz w:val="20"/>
        </w:rPr>
        <w:t xml:space="preserve">  } else {</w:t>
        <w:br/>
      </w:r>
      <w:r>
        <w:rPr>
          <w:rFonts w:ascii="Courier New" w:hAnsi="Courier New" w:eastAsia="Courier New"/>
          <w:sz w:val="20"/>
        </w:rPr>
        <w:t xml:space="preserve">    await supabase.from('likes').insert({ user_id: uid, post_id: postId });</w:t>
        <w:br/>
      </w:r>
      <w:r>
        <w:rPr>
          <w:rFonts w:ascii="Courier New" w:hAnsi="Courier New" w:eastAsia="Courier New"/>
          <w:sz w:val="20"/>
        </w:rPr>
        <w:t xml:space="preserve">  }</w:t>
        <w:br/>
      </w:r>
      <w:r>
        <w:rPr>
          <w:rFonts w:ascii="Courier New" w:hAnsi="Courier New" w:eastAsia="Courier New"/>
          <w:sz w:val="20"/>
        </w:rPr>
        <w:t>}</w:t>
        <w:br/>
      </w:r>
    </w:p>
    <w:p>
      <w:pPr>
        <w:pStyle w:val="Heading3"/>
      </w:pPr>
      <w:r>
        <w:t>Comments (add)</w:t>
      </w:r>
    </w:p>
    <w:p>
      <w:pPr>
        <w:spacing w:after="120"/>
        <w:ind w:left="360" w:right="360"/>
      </w:pPr>
      <w:r>
        <w:rPr>
          <w:rFonts w:ascii="Courier New" w:hAnsi="Courier New" w:eastAsia="Courier New"/>
          <w:sz w:val="20"/>
        </w:rPr>
        <w:t>async function addComment(postId, content, parent=null) {</w:t>
        <w:br/>
      </w:r>
      <w:r>
        <w:rPr>
          <w:rFonts w:ascii="Courier New" w:hAnsi="Courier New" w:eastAsia="Courier New"/>
          <w:sz w:val="20"/>
        </w:rPr>
        <w:t xml:space="preserve">  const uid = (await supabase.auth.getUser()).data.user.id;</w:t>
        <w:br/>
      </w:r>
      <w:r>
        <w:rPr>
          <w:rFonts w:ascii="Courier New" w:hAnsi="Courier New" w:eastAsia="Courier New"/>
          <w:sz w:val="20"/>
        </w:rPr>
        <w:t xml:space="preserve">  const { error } = await supabase.from('comments').insert({ post_id: postId, author: uid, content, parent_comment: parent });</w:t>
        <w:br/>
      </w:r>
      <w:r>
        <w:rPr>
          <w:rFonts w:ascii="Courier New" w:hAnsi="Courier New" w:eastAsia="Courier New"/>
          <w:sz w:val="20"/>
        </w:rPr>
        <w:t xml:space="preserve">  if (error) throw error;</w:t>
        <w:br/>
      </w:r>
      <w:r>
        <w:rPr>
          <w:rFonts w:ascii="Courier New" w:hAnsi="Courier New" w:eastAsia="Courier New"/>
          <w:sz w:val="20"/>
        </w:rPr>
        <w:t>}</w:t>
        <w:br/>
      </w:r>
    </w:p>
    <w:p>
      <w:pPr>
        <w:pStyle w:val="Heading3"/>
      </w:pPr>
      <w:r>
        <w:t>Follow / Unfollow</w:t>
      </w:r>
    </w:p>
    <w:p>
      <w:pPr>
        <w:spacing w:after="120"/>
        <w:ind w:left="360" w:right="360"/>
      </w:pPr>
      <w:r>
        <w:rPr>
          <w:rFonts w:ascii="Courier New" w:hAnsi="Courier New" w:eastAsia="Courier New"/>
          <w:sz w:val="20"/>
        </w:rPr>
        <w:t>async function follow(userId) {</w:t>
        <w:br/>
      </w:r>
      <w:r>
        <w:rPr>
          <w:rFonts w:ascii="Courier New" w:hAnsi="Courier New" w:eastAsia="Courier New"/>
          <w:sz w:val="20"/>
        </w:rPr>
        <w:t xml:space="preserve">  const me = (await supabase.auth.getUser()).data.user.id;</w:t>
        <w:br/>
      </w:r>
      <w:r>
        <w:rPr>
          <w:rFonts w:ascii="Courier New" w:hAnsi="Courier New" w:eastAsia="Courier New"/>
          <w:sz w:val="20"/>
        </w:rPr>
        <w:t xml:space="preserve">  await supabase.from('follows').insert({ follower: me, following: userId });</w:t>
        <w:br/>
      </w:r>
      <w:r>
        <w:rPr>
          <w:rFonts w:ascii="Courier New" w:hAnsi="Courier New" w:eastAsia="Courier New"/>
          <w:sz w:val="20"/>
        </w:rPr>
        <w:t>}</w:t>
        <w:br/>
      </w:r>
      <w:r>
        <w:rPr>
          <w:rFonts w:ascii="Courier New" w:hAnsi="Courier New" w:eastAsia="Courier New"/>
          <w:sz w:val="20"/>
        </w:rPr>
        <w:t>async function unfollow(userId) {</w:t>
        <w:br/>
      </w:r>
      <w:r>
        <w:rPr>
          <w:rFonts w:ascii="Courier New" w:hAnsi="Courier New" w:eastAsia="Courier New"/>
          <w:sz w:val="20"/>
        </w:rPr>
        <w:t xml:space="preserve">  const me = (await supabase.auth.getUser()).data.user.id;</w:t>
        <w:br/>
      </w:r>
      <w:r>
        <w:rPr>
          <w:rFonts w:ascii="Courier New" w:hAnsi="Courier New" w:eastAsia="Courier New"/>
          <w:sz w:val="20"/>
        </w:rPr>
        <w:t xml:space="preserve">  await supabase.from('follows').delete().eq('follower', me).eq('following', userId);</w:t>
        <w:br/>
      </w:r>
      <w:r>
        <w:rPr>
          <w:rFonts w:ascii="Courier New" w:hAnsi="Courier New" w:eastAsia="Courier New"/>
          <w:sz w:val="20"/>
        </w:rPr>
        <w:t>}</w:t>
        <w:br/>
      </w:r>
    </w:p>
    <w:p>
      <w:pPr>
        <w:pStyle w:val="Heading3"/>
      </w:pPr>
      <w:r>
        <w:t>DMs (conversation query)</w:t>
      </w:r>
    </w:p>
    <w:p>
      <w:pPr>
        <w:spacing w:after="120"/>
        <w:ind w:left="360" w:right="360"/>
      </w:pPr>
      <w:r>
        <w:rPr>
          <w:rFonts w:ascii="Courier New" w:hAnsi="Courier New" w:eastAsia="Courier New"/>
          <w:sz w:val="20"/>
        </w:rPr>
        <w:t>async function sendMessage(toUserId, text) {</w:t>
        <w:br/>
      </w:r>
      <w:r>
        <w:rPr>
          <w:rFonts w:ascii="Courier New" w:hAnsi="Courier New" w:eastAsia="Courier New"/>
          <w:sz w:val="20"/>
        </w:rPr>
        <w:t xml:space="preserve">  const me = (await supabase.auth.getUser()).data.user.id;</w:t>
        <w:br/>
      </w:r>
      <w:r>
        <w:rPr>
          <w:rFonts w:ascii="Courier New" w:hAnsi="Courier New" w:eastAsia="Courier New"/>
          <w:sz w:val="20"/>
        </w:rPr>
        <w:t xml:space="preserve">  await supabase.from('messages').insert({ sender: me, receiver: toUserId, content: text });</w:t>
        <w:br/>
      </w:r>
      <w:r>
        <w:rPr>
          <w:rFonts w:ascii="Courier New" w:hAnsi="Courier New" w:eastAsia="Courier New"/>
          <w:sz w:val="20"/>
        </w:rPr>
        <w:t>}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async function getConversation(otherId) {</w:t>
        <w:br/>
      </w:r>
      <w:r>
        <w:rPr>
          <w:rFonts w:ascii="Courier New" w:hAnsi="Courier New" w:eastAsia="Courier New"/>
          <w:sz w:val="20"/>
        </w:rPr>
        <w:t xml:space="preserve">  const me = (await supabase.auth.getUser()).data.user.id;</w:t>
        <w:br/>
      </w:r>
      <w:r>
        <w:rPr>
          <w:rFonts w:ascii="Courier New" w:hAnsi="Courier New" w:eastAsia="Courier New"/>
          <w:sz w:val="20"/>
        </w:rPr>
        <w:t xml:space="preserve">  const { data } = await supabase.from('messages')</w:t>
        <w:br/>
      </w:r>
      <w:r>
        <w:rPr>
          <w:rFonts w:ascii="Courier New" w:hAnsi="Courier New" w:eastAsia="Courier New"/>
          <w:sz w:val="20"/>
        </w:rPr>
        <w:t xml:space="preserve">    .select('*')</w:t>
        <w:br/>
      </w:r>
      <w:r>
        <w:rPr>
          <w:rFonts w:ascii="Courier New" w:hAnsi="Courier New" w:eastAsia="Courier New"/>
          <w:sz w:val="20"/>
        </w:rPr>
        <w:t xml:space="preserve">    .or(`and(sender.eq.${me},receiver.eq.${otherId}),and(sender.eq.${otherId},receiver.eq.${me})`)</w:t>
        <w:br/>
      </w:r>
      <w:r>
        <w:rPr>
          <w:rFonts w:ascii="Courier New" w:hAnsi="Courier New" w:eastAsia="Courier New"/>
          <w:sz w:val="20"/>
        </w:rPr>
        <w:t xml:space="preserve">    .order('created_at', { ascending: true });</w:t>
        <w:br/>
      </w:r>
      <w:r>
        <w:rPr>
          <w:rFonts w:ascii="Courier New" w:hAnsi="Courier New" w:eastAsia="Courier New"/>
          <w:sz w:val="20"/>
        </w:rPr>
        <w:t xml:space="preserve">  return data;</w:t>
        <w:br/>
      </w:r>
      <w:r>
        <w:rPr>
          <w:rFonts w:ascii="Courier New" w:hAnsi="Courier New" w:eastAsia="Courier New"/>
          <w:sz w:val="20"/>
        </w:rPr>
        <w:t>}</w:t>
        <w:br/>
      </w:r>
    </w:p>
    <w:p>
      <w:pPr>
        <w:pStyle w:val="Heading3"/>
      </w:pPr>
      <w:r>
        <w:t>Plain-English mental model — Mental model</w:t>
      </w:r>
    </w:p>
    <w:p>
      <w:pPr>
        <w:spacing w:after="120"/>
      </w:pPr>
      <w:r>
        <w:t>Front‑end = your OnlyCats HTML + JS. Supabase client is the bridge that sends/receives data. You’ll wire button clicks to these functions.</w:t>
      </w:r>
    </w:p>
    <w:p>
      <w:pPr>
        <w:pStyle w:val="Heading2"/>
      </w:pPr>
      <w:r>
        <w:t>6) Realtime subscriptions</w:t>
      </w:r>
    </w:p>
    <w:p>
      <w:pPr>
        <w:pStyle w:val="ListNumber"/>
      </w:pPr>
      <w:r>
        <w:t>Ensure Realtime is enabled for your project.</w:t>
      </w:r>
    </w:p>
    <w:p>
      <w:pPr>
        <w:pStyle w:val="ListNumber"/>
      </w:pPr>
      <w:r>
        <w:t>In Database → Replication → Realtime, toggle on posts, comments, likes, messages (if needed).</w:t>
      </w:r>
    </w:p>
    <w:p>
      <w:pPr>
        <w:spacing w:after="120"/>
        <w:ind w:left="360" w:right="360"/>
      </w:pPr>
      <w:r>
        <w:rPr>
          <w:rFonts w:ascii="Courier New" w:hAnsi="Courier New" w:eastAsia="Courier New"/>
          <w:sz w:val="20"/>
        </w:rPr>
        <w:t>// New posts</w:t>
        <w:br/>
      </w:r>
      <w:r>
        <w:rPr>
          <w:rFonts w:ascii="Courier New" w:hAnsi="Courier New" w:eastAsia="Courier New"/>
          <w:sz w:val="20"/>
        </w:rPr>
        <w:t>supabase.channel('rt-posts')</w:t>
        <w:br/>
      </w:r>
      <w:r>
        <w:rPr>
          <w:rFonts w:ascii="Courier New" w:hAnsi="Courier New" w:eastAsia="Courier New"/>
          <w:sz w:val="20"/>
        </w:rPr>
        <w:t xml:space="preserve">  .on('postgres_changes', { event: 'INSERT', schema: 'public', table: 'posts' }, payload =&gt; {</w:t>
        <w:br/>
      </w:r>
      <w:r>
        <w:rPr>
          <w:rFonts w:ascii="Courier New" w:hAnsi="Courier New" w:eastAsia="Courier New"/>
          <w:sz w:val="20"/>
        </w:rPr>
        <w:t xml:space="preserve">    const post = payload.new;</w:t>
        <w:br/>
      </w:r>
      <w:r>
        <w:rPr>
          <w:rFonts w:ascii="Courier New" w:hAnsi="Courier New" w:eastAsia="Courier New"/>
          <w:sz w:val="20"/>
        </w:rPr>
        <w:t xml:space="preserve">    // prepend to feed</w:t>
        <w:br/>
      </w:r>
      <w:r>
        <w:rPr>
          <w:rFonts w:ascii="Courier New" w:hAnsi="Courier New" w:eastAsia="Courier New"/>
          <w:sz w:val="20"/>
        </w:rPr>
        <w:t xml:space="preserve">  })</w:t>
        <w:br/>
      </w:r>
      <w:r>
        <w:rPr>
          <w:rFonts w:ascii="Courier New" w:hAnsi="Courier New" w:eastAsia="Courier New"/>
          <w:sz w:val="20"/>
        </w:rPr>
        <w:t xml:space="preserve">  .subscribe();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// Likes on a specific post</w:t>
        <w:br/>
      </w:r>
      <w:r>
        <w:rPr>
          <w:rFonts w:ascii="Courier New" w:hAnsi="Courier New" w:eastAsia="Courier New"/>
          <w:sz w:val="20"/>
        </w:rPr>
        <w:t>supabase.channel('rt-likes')</w:t>
        <w:br/>
      </w:r>
      <w:r>
        <w:rPr>
          <w:rFonts w:ascii="Courier New" w:hAnsi="Courier New" w:eastAsia="Courier New"/>
          <w:sz w:val="20"/>
        </w:rPr>
        <w:t xml:space="preserve">  .on('postgres_changes', { event: '*', schema: 'public', table: 'likes' }, payload =&gt; {</w:t>
        <w:br/>
      </w:r>
      <w:r>
        <w:rPr>
          <w:rFonts w:ascii="Courier New" w:hAnsi="Courier New" w:eastAsia="Courier New"/>
          <w:sz w:val="20"/>
        </w:rPr>
        <w:t xml:space="preserve">    // update like count UI if it matches the open post</w:t>
        <w:br/>
      </w:r>
      <w:r>
        <w:rPr>
          <w:rFonts w:ascii="Courier New" w:hAnsi="Courier New" w:eastAsia="Courier New"/>
          <w:sz w:val="20"/>
        </w:rPr>
        <w:t xml:space="preserve">  })</w:t>
        <w:br/>
      </w:r>
      <w:r>
        <w:rPr>
          <w:rFonts w:ascii="Courier New" w:hAnsi="Courier New" w:eastAsia="Courier New"/>
          <w:sz w:val="20"/>
        </w:rPr>
        <w:t xml:space="preserve">  .subscribe();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// New comments</w:t>
        <w:br/>
      </w:r>
      <w:r>
        <w:rPr>
          <w:rFonts w:ascii="Courier New" w:hAnsi="Courier New" w:eastAsia="Courier New"/>
          <w:sz w:val="20"/>
        </w:rPr>
        <w:t>supabase.channel('rt-comments')</w:t>
        <w:br/>
      </w:r>
      <w:r>
        <w:rPr>
          <w:rFonts w:ascii="Courier New" w:hAnsi="Courier New" w:eastAsia="Courier New"/>
          <w:sz w:val="20"/>
        </w:rPr>
        <w:t xml:space="preserve">  .on('postgres_changes', { event: 'INSERT', schema: 'public', table: 'comments' }, payload =&gt; {</w:t>
        <w:br/>
      </w:r>
      <w:r>
        <w:rPr>
          <w:rFonts w:ascii="Courier New" w:hAnsi="Courier New" w:eastAsia="Courier New"/>
          <w:sz w:val="20"/>
        </w:rPr>
        <w:t xml:space="preserve">    // push into comment list</w:t>
        <w:br/>
      </w:r>
      <w:r>
        <w:rPr>
          <w:rFonts w:ascii="Courier New" w:hAnsi="Courier New" w:eastAsia="Courier New"/>
          <w:sz w:val="20"/>
        </w:rPr>
        <w:t xml:space="preserve">  })</w:t>
        <w:br/>
      </w:r>
      <w:r>
        <w:rPr>
          <w:rFonts w:ascii="Courier New" w:hAnsi="Courier New" w:eastAsia="Courier New"/>
          <w:sz w:val="20"/>
        </w:rPr>
        <w:t xml:space="preserve">  .subscribe();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// DMs for me</w:t>
        <w:br/>
      </w:r>
      <w:r>
        <w:rPr>
          <w:rFonts w:ascii="Courier New" w:hAnsi="Courier New" w:eastAsia="Courier New"/>
          <w:sz w:val="20"/>
        </w:rPr>
        <w:t>const me = (await supabase.auth.getUser()).data.user.id;</w:t>
        <w:br/>
      </w:r>
      <w:r>
        <w:rPr>
          <w:rFonts w:ascii="Courier New" w:hAnsi="Courier New" w:eastAsia="Courier New"/>
          <w:sz w:val="20"/>
        </w:rPr>
        <w:t>supabase.channel('rt-dms')</w:t>
        <w:br/>
      </w:r>
      <w:r>
        <w:rPr>
          <w:rFonts w:ascii="Courier New" w:hAnsi="Courier New" w:eastAsia="Courier New"/>
          <w:sz w:val="20"/>
        </w:rPr>
        <w:t xml:space="preserve">  .on('postgres_changes', { event: 'INSERT', schema: 'public', table: 'messages', filter: `receiver=eq.${me}` }, payload =&gt; {</w:t>
        <w:br/>
      </w:r>
      <w:r>
        <w:rPr>
          <w:rFonts w:ascii="Courier New" w:hAnsi="Courier New" w:eastAsia="Courier New"/>
          <w:sz w:val="20"/>
        </w:rPr>
        <w:t xml:space="preserve">    // show incoming message toast</w:t>
        <w:br/>
      </w:r>
      <w:r>
        <w:rPr>
          <w:rFonts w:ascii="Courier New" w:hAnsi="Courier New" w:eastAsia="Courier New"/>
          <w:sz w:val="20"/>
        </w:rPr>
        <w:t xml:space="preserve">  })</w:t>
        <w:br/>
      </w:r>
      <w:r>
        <w:rPr>
          <w:rFonts w:ascii="Courier New" w:hAnsi="Courier New" w:eastAsia="Courier New"/>
          <w:sz w:val="20"/>
        </w:rPr>
        <w:t xml:space="preserve">  .subscribe();</w:t>
        <w:br/>
      </w:r>
    </w:p>
    <w:p>
      <w:pPr>
        <w:pStyle w:val="Heading3"/>
      </w:pPr>
      <w:r>
        <w:t>Plain-English mental model — Mental model</w:t>
      </w:r>
    </w:p>
    <w:p>
      <w:pPr>
        <w:spacing w:after="120"/>
      </w:pPr>
      <w:r>
        <w:t>Realtime = Supabase pushes DB changes over websockets, so your UI updates like magic.</w:t>
      </w:r>
    </w:p>
    <w:p>
      <w:pPr>
        <w:pStyle w:val="Heading2"/>
      </w:pPr>
      <w:r>
        <w:t>7) Search (simple + fast)</w:t>
      </w:r>
    </w:p>
    <w:p>
      <w:pPr>
        <w:spacing w:after="120"/>
        <w:ind w:left="360" w:right="360"/>
      </w:pPr>
      <w:r>
        <w:rPr>
          <w:rFonts w:ascii="Courier New" w:hAnsi="Courier New" w:eastAsia="Courier New"/>
          <w:sz w:val="20"/>
        </w:rPr>
        <w:t>// Simple case-insensitive search by username substring</w:t>
        <w:br/>
      </w:r>
      <w:r>
        <w:rPr>
          <w:rFonts w:ascii="Courier New" w:hAnsi="Courier New" w:eastAsia="Courier New"/>
          <w:sz w:val="20"/>
        </w:rPr>
        <w:t>async function searchUsers(term) {</w:t>
        <w:br/>
      </w:r>
      <w:r>
        <w:rPr>
          <w:rFonts w:ascii="Courier New" w:hAnsi="Courier New" w:eastAsia="Courier New"/>
          <w:sz w:val="20"/>
        </w:rPr>
        <w:t xml:space="preserve">  const { data } = await supabase</w:t>
        <w:br/>
      </w:r>
      <w:r>
        <w:rPr>
          <w:rFonts w:ascii="Courier New" w:hAnsi="Courier New" w:eastAsia="Courier New"/>
          <w:sz w:val="20"/>
        </w:rPr>
        <w:t xml:space="preserve">    .from('profiles')</w:t>
        <w:br/>
      </w:r>
      <w:r>
        <w:rPr>
          <w:rFonts w:ascii="Courier New" w:hAnsi="Courier New" w:eastAsia="Courier New"/>
          <w:sz w:val="20"/>
        </w:rPr>
        <w:t xml:space="preserve">    .select('id, username, display_name, avatar_url')</w:t>
        <w:br/>
      </w:r>
      <w:r>
        <w:rPr>
          <w:rFonts w:ascii="Courier New" w:hAnsi="Courier New" w:eastAsia="Courier New"/>
          <w:sz w:val="20"/>
        </w:rPr>
        <w:t xml:space="preserve">    .ilike('username', `%${term}%`);</w:t>
        <w:br/>
      </w:r>
      <w:r>
        <w:rPr>
          <w:rFonts w:ascii="Courier New" w:hAnsi="Courier New" w:eastAsia="Courier New"/>
          <w:sz w:val="20"/>
        </w:rPr>
        <w:t xml:space="preserve">  return data;</w:t>
        <w:br/>
      </w:r>
      <w:r>
        <w:rPr>
          <w:rFonts w:ascii="Courier New" w:hAnsi="Courier New" w:eastAsia="Courier New"/>
          <w:sz w:val="20"/>
        </w:rPr>
        <w:t>}</w:t>
        <w:br/>
      </w:r>
    </w:p>
    <w:p>
      <w:pPr>
        <w:spacing w:after="120"/>
        <w:ind w:left="360" w:right="360"/>
      </w:pPr>
      <w:r>
        <w:rPr>
          <w:rFonts w:ascii="Courier New" w:hAnsi="Courier New" w:eastAsia="Courier New"/>
          <w:sz w:val="20"/>
        </w:rPr>
        <w:t>-- Speed up search using trigram index (already added earlier)</w:t>
        <w:br/>
      </w:r>
      <w:r>
        <w:rPr>
          <w:rFonts w:ascii="Courier New" w:hAnsi="Courier New" w:eastAsia="Courier New"/>
          <w:sz w:val="20"/>
        </w:rPr>
        <w:t>create extension if not exists pg_trgm;</w:t>
        <w:br/>
      </w:r>
      <w:r>
        <w:rPr>
          <w:rFonts w:ascii="Courier New" w:hAnsi="Courier New" w:eastAsia="Courier New"/>
          <w:sz w:val="20"/>
        </w:rPr>
        <w:t>create index if not exists idx_profiles_username_trgm on public.profiles using gin (username gin_trgm_ops);</w:t>
        <w:br/>
      </w:r>
    </w:p>
    <w:p>
      <w:pPr>
        <w:pStyle w:val="Heading3"/>
      </w:pPr>
      <w:r>
        <w:t>Plain-English mental model — Mental model</w:t>
      </w:r>
    </w:p>
    <w:p>
      <w:pPr>
        <w:spacing w:after="120"/>
      </w:pPr>
      <w:r>
        <w:t>ILike = contains search. Trigram index = speed boost so it stays snappy.</w:t>
      </w:r>
    </w:p>
    <w:p>
      <w:pPr>
        <w:pStyle w:val="Heading2"/>
      </w:pPr>
      <w:r>
        <w:t>8) Hosting your front‑end</w:t>
      </w:r>
    </w:p>
    <w:p>
      <w:pPr>
        <w:pStyle w:val="ListBullet"/>
      </w:pPr>
      <w:r>
        <w:t>Option A: Supabase Storage static hosting (upload your /public folder to a bucket and serve).</w:t>
      </w:r>
    </w:p>
    <w:p>
      <w:pPr>
        <w:pStyle w:val="ListBullet"/>
      </w:pPr>
      <w:r>
        <w:t>Option B: GitHub Pages/Netlify/Vercel (any static host). Your app talks to Supabase via URL + anon key.</w:t>
      </w:r>
    </w:p>
    <w:p>
      <w:pPr>
        <w:pStyle w:val="Heading3"/>
      </w:pPr>
      <w:r>
        <w:t>Minimal static deploy script (Storage)</w:t>
      </w:r>
    </w:p>
    <w:p>
      <w:pPr>
        <w:spacing w:after="120"/>
        <w:ind w:left="360" w:right="360"/>
      </w:pPr>
      <w:r>
        <w:rPr>
          <w:rFonts w:ascii="Courier New" w:hAnsi="Courier New" w:eastAsia="Courier New"/>
          <w:sz w:val="20"/>
        </w:rPr>
        <w:t>// deploy.js</w:t>
        <w:br/>
      </w:r>
      <w:r>
        <w:rPr>
          <w:rFonts w:ascii="Courier New" w:hAnsi="Courier New" w:eastAsia="Courier New"/>
          <w:sz w:val="20"/>
        </w:rPr>
        <w:t>import { createClient } from 'https://cdn.jsdelivr.net/npm/@supabase/supabase-js/+esm';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const SUPABASE_URL = process.env.SUPABASE_URL;</w:t>
        <w:br/>
      </w:r>
      <w:r>
        <w:rPr>
          <w:rFonts w:ascii="Courier New" w:hAnsi="Courier New" w:eastAsia="Courier New"/>
          <w:sz w:val="20"/>
        </w:rPr>
        <w:t>const SUPABASE_KEY = process.env.SUPABASE_SERVICE_ROLE; // use service role only in local deploy script, never ship to browser</w:t>
        <w:br/>
      </w:r>
      <w:r>
        <w:rPr>
          <w:rFonts w:ascii="Courier New" w:hAnsi="Courier New" w:eastAsia="Courier New"/>
          <w:sz w:val="20"/>
        </w:rPr>
        <w:t>const BUCKET = 'site';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const supabase = createClient(SUPABASE_URL, SUPABASE_KEY);</w:t>
        <w:br/>
      </w:r>
      <w:r>
        <w:rPr>
          <w:rFonts w:ascii="Courier New" w:hAnsi="Courier New" w:eastAsia="Courier New"/>
          <w:sz w:val="20"/>
        </w:rPr>
        <w:t>import fs from 'fs'; import path from 'path';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async function uploadDir(dir, prefix='') {</w:t>
        <w:br/>
      </w:r>
      <w:r>
        <w:rPr>
          <w:rFonts w:ascii="Courier New" w:hAnsi="Courier New" w:eastAsia="Courier New"/>
          <w:sz w:val="20"/>
        </w:rPr>
        <w:t xml:space="preserve">  const files = fs.readdirSync(dir);</w:t>
        <w:br/>
      </w:r>
      <w:r>
        <w:rPr>
          <w:rFonts w:ascii="Courier New" w:hAnsi="Courier New" w:eastAsia="Courier New"/>
          <w:sz w:val="20"/>
        </w:rPr>
        <w:t xml:space="preserve">  for (const f of files) {</w:t>
        <w:br/>
      </w:r>
      <w:r>
        <w:rPr>
          <w:rFonts w:ascii="Courier New" w:hAnsi="Courier New" w:eastAsia="Courier New"/>
          <w:sz w:val="20"/>
        </w:rPr>
        <w:t xml:space="preserve">    const full = path.join(dir, f);</w:t>
        <w:br/>
      </w:r>
      <w:r>
        <w:rPr>
          <w:rFonts w:ascii="Courier New" w:hAnsi="Courier New" w:eastAsia="Courier New"/>
          <w:sz w:val="20"/>
        </w:rPr>
        <w:t xml:space="preserve">    const stat = fs.statSync(full);</w:t>
        <w:br/>
      </w:r>
      <w:r>
        <w:rPr>
          <w:rFonts w:ascii="Courier New" w:hAnsi="Courier New" w:eastAsia="Courier New"/>
          <w:sz w:val="20"/>
        </w:rPr>
        <w:t xml:space="preserve">    if (stat.isDirectory()) await uploadDir(full, `${prefix}${f}/`);</w:t>
        <w:br/>
      </w:r>
      <w:r>
        <w:rPr>
          <w:rFonts w:ascii="Courier New" w:hAnsi="Courier New" w:eastAsia="Courier New"/>
          <w:sz w:val="20"/>
        </w:rPr>
        <w:t xml:space="preserve">    else {</w:t>
        <w:br/>
      </w:r>
      <w:r>
        <w:rPr>
          <w:rFonts w:ascii="Courier New" w:hAnsi="Courier New" w:eastAsia="Courier New"/>
          <w:sz w:val="20"/>
        </w:rPr>
        <w:t xml:space="preserve">      const data = fs.readFileSync(full);</w:t>
        <w:br/>
      </w:r>
      <w:r>
        <w:rPr>
          <w:rFonts w:ascii="Courier New" w:hAnsi="Courier New" w:eastAsia="Courier New"/>
          <w:sz w:val="20"/>
        </w:rPr>
        <w:t xml:space="preserve">      const { error } = await supabase.storage.from(BUCKET).upload(`${prefix}${f}`, data, { upsert: true });</w:t>
        <w:br/>
      </w:r>
      <w:r>
        <w:rPr>
          <w:rFonts w:ascii="Courier New" w:hAnsi="Courier New" w:eastAsia="Courier New"/>
          <w:sz w:val="20"/>
        </w:rPr>
        <w:t xml:space="preserve">      if (error) console.error('Upload error', f, error.message);</w:t>
        <w:br/>
      </w:r>
      <w:r>
        <w:rPr>
          <w:rFonts w:ascii="Courier New" w:hAnsi="Courier New" w:eastAsia="Courier New"/>
          <w:sz w:val="20"/>
        </w:rPr>
        <w:t xml:space="preserve">    }</w:t>
        <w:br/>
      </w:r>
      <w:r>
        <w:rPr>
          <w:rFonts w:ascii="Courier New" w:hAnsi="Courier New" w:eastAsia="Courier New"/>
          <w:sz w:val="20"/>
        </w:rPr>
        <w:t xml:space="preserve">  }</w:t>
        <w:br/>
      </w:r>
      <w:r>
        <w:rPr>
          <w:rFonts w:ascii="Courier New" w:hAnsi="Courier New" w:eastAsia="Courier New"/>
          <w:sz w:val="20"/>
        </w:rPr>
        <w:t>}</w:t>
        <w:br/>
      </w:r>
      <w:r>
        <w:rPr>
          <w:rFonts w:ascii="Courier New" w:hAnsi="Courier New" w:eastAsia="Courier New"/>
          <w:sz w:val="20"/>
        </w:rPr>
        <w:t>await uploadDir('public/');</w:t>
        <w:br/>
      </w:r>
      <w:r>
        <w:rPr>
          <w:rFonts w:ascii="Courier New" w:hAnsi="Courier New" w:eastAsia="Courier New"/>
          <w:sz w:val="20"/>
        </w:rPr>
        <w:t>console.log('Deployed to Storage bucket. Make the bucket public and open index.html via the public URL.');</w:t>
        <w:br/>
      </w:r>
    </w:p>
    <w:p>
      <w:pPr>
        <w:pStyle w:val="Heading2"/>
      </w:pPr>
      <w:r>
        <w:t>9) Testing checklist (grab classmates, open 2 browsers)</w:t>
      </w:r>
    </w:p>
    <w:p>
      <w:pPr>
        <w:pStyle w:val="ListBullet"/>
      </w:pPr>
      <w:r>
        <w:t>Sign up 2+ users, set usernames/avatars.</w:t>
      </w:r>
    </w:p>
    <w:p>
      <w:pPr>
        <w:pStyle w:val="ListBullet"/>
      </w:pPr>
      <w:r>
        <w:t>Post an image and a text-only post. Confirm both render.</w:t>
      </w:r>
    </w:p>
    <w:p>
      <w:pPr>
        <w:pStyle w:val="ListBullet"/>
      </w:pPr>
      <w:r>
        <w:t>Like/unlike from both users. Watch counts update in realtime.</w:t>
      </w:r>
    </w:p>
    <w:p>
      <w:pPr>
        <w:pStyle w:val="ListBullet"/>
      </w:pPr>
      <w:r>
        <w:t>Comment and reply; verify nested threads show up.</w:t>
      </w:r>
    </w:p>
    <w:p>
      <w:pPr>
        <w:pStyle w:val="ListBullet"/>
      </w:pPr>
      <w:r>
        <w:t>Follow/unfollow and check follower counts.</w:t>
      </w:r>
    </w:p>
    <w:p>
      <w:pPr>
        <w:pStyle w:val="ListBullet"/>
      </w:pPr>
      <w:r>
        <w:t>Send DMs; confirm messages stream in realtime to the receiver tab.</w:t>
      </w:r>
    </w:p>
    <w:p>
      <w:pPr>
        <w:pStyle w:val="ListBullet"/>
      </w:pPr>
      <w:r>
        <w:t>Search users by partial username; confirm results.</w:t>
      </w:r>
    </w:p>
    <w:p>
      <w:pPr>
        <w:pStyle w:val="ListBullet"/>
      </w:pPr>
      <w:r>
        <w:t>Refresh; ensure sessions persist and RLS still allows your operations.</w:t>
      </w:r>
    </w:p>
    <w:p>
      <w:pPr>
        <w:pStyle w:val="Heading2"/>
      </w:pPr>
      <w:r>
        <w:t>10) Extras &amp; polish</w:t>
      </w:r>
    </w:p>
    <w:p>
      <w:pPr>
        <w:pStyle w:val="Heading3"/>
      </w:pPr>
      <w:r>
        <w:t>10.1 Auto-create profile row after signup (edge function or DB trigger)</w:t>
      </w:r>
    </w:p>
    <w:p>
      <w:pPr>
        <w:spacing w:after="120"/>
        <w:ind w:left="360" w:right="360"/>
      </w:pPr>
      <w:r>
        <w:rPr>
          <w:rFonts w:ascii="Courier New" w:hAnsi="Courier New" w:eastAsia="Courier New"/>
          <w:sz w:val="20"/>
        </w:rPr>
        <w:t>-- DB trigger to create a profile row when a new auth user registers</w:t>
        <w:br/>
      </w:r>
      <w:r>
        <w:rPr>
          <w:rFonts w:ascii="Courier New" w:hAnsi="Courier New" w:eastAsia="Courier New"/>
          <w:sz w:val="20"/>
        </w:rPr>
        <w:t>create or replace function public.handle_new_user()</w:t>
        <w:br/>
      </w:r>
      <w:r>
        <w:rPr>
          <w:rFonts w:ascii="Courier New" w:hAnsi="Courier New" w:eastAsia="Courier New"/>
          <w:sz w:val="20"/>
        </w:rPr>
        <w:t>returns trigger as $$</w:t>
        <w:br/>
      </w:r>
      <w:r>
        <w:rPr>
          <w:rFonts w:ascii="Courier New" w:hAnsi="Courier New" w:eastAsia="Courier New"/>
          <w:sz w:val="20"/>
        </w:rPr>
        <w:t>begin</w:t>
        <w:br/>
      </w:r>
      <w:r>
        <w:rPr>
          <w:rFonts w:ascii="Courier New" w:hAnsi="Courier New" w:eastAsia="Courier New"/>
          <w:sz w:val="20"/>
        </w:rPr>
        <w:t xml:space="preserve">  insert into public.profiles (id, username, display_name)</w:t>
        <w:br/>
      </w:r>
      <w:r>
        <w:rPr>
          <w:rFonts w:ascii="Courier New" w:hAnsi="Courier New" w:eastAsia="Courier New"/>
          <w:sz w:val="20"/>
        </w:rPr>
        <w:t xml:space="preserve">  values (new.id, split_part(new.email, '@', 1), split_part(new.email, '@', 1));</w:t>
        <w:br/>
      </w:r>
      <w:r>
        <w:rPr>
          <w:rFonts w:ascii="Courier New" w:hAnsi="Courier New" w:eastAsia="Courier New"/>
          <w:sz w:val="20"/>
        </w:rPr>
        <w:t xml:space="preserve">  return new;</w:t>
        <w:br/>
      </w:r>
      <w:r>
        <w:rPr>
          <w:rFonts w:ascii="Courier New" w:hAnsi="Courier New" w:eastAsia="Courier New"/>
          <w:sz w:val="20"/>
        </w:rPr>
        <w:t>end;</w:t>
        <w:br/>
      </w:r>
      <w:r>
        <w:rPr>
          <w:rFonts w:ascii="Courier New" w:hAnsi="Courier New" w:eastAsia="Courier New"/>
          <w:sz w:val="20"/>
        </w:rPr>
        <w:t>$$ language plpgsql security definer;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drop trigger if exists on_auth_user_created on auth.users;</w:t>
        <w:br/>
      </w:r>
      <w:r>
        <w:rPr>
          <w:rFonts w:ascii="Courier New" w:hAnsi="Courier New" w:eastAsia="Courier New"/>
          <w:sz w:val="20"/>
        </w:rPr>
        <w:t>create trigger on_auth_user_created</w:t>
        <w:br/>
      </w:r>
      <w:r>
        <w:rPr>
          <w:rFonts w:ascii="Courier New" w:hAnsi="Courier New" w:eastAsia="Courier New"/>
          <w:sz w:val="20"/>
        </w:rPr>
        <w:t>after insert on auth.users</w:t>
        <w:br/>
      </w:r>
      <w:r>
        <w:rPr>
          <w:rFonts w:ascii="Courier New" w:hAnsi="Courier New" w:eastAsia="Courier New"/>
          <w:sz w:val="20"/>
        </w:rPr>
        <w:t>for each row execute procedure public.handle_new_user();</w:t>
        <w:br/>
      </w:r>
    </w:p>
    <w:p>
      <w:pPr>
        <w:pStyle w:val="Heading3"/>
      </w:pPr>
      <w:r>
        <w:t>Plain-English mental model — Mental model</w:t>
      </w:r>
    </w:p>
    <w:p>
      <w:pPr>
        <w:spacing w:after="120"/>
      </w:pPr>
      <w:r>
        <w:t>As soon as a new account is created in auth, we make a matching public profile row automatically.</w:t>
      </w:r>
    </w:p>
    <w:p>
      <w:pPr>
        <w:pStyle w:val="Heading3"/>
      </w:pPr>
      <w:r>
        <w:t>10.2 Keep likes_count &amp; comments_count in sync (triggers)</w:t>
      </w:r>
    </w:p>
    <w:p>
      <w:pPr>
        <w:spacing w:after="120"/>
        <w:ind w:left="360" w:right="360"/>
      </w:pPr>
      <w:r>
        <w:rPr>
          <w:rFonts w:ascii="Courier New" w:hAnsi="Courier New" w:eastAsia="Courier New"/>
          <w:sz w:val="20"/>
        </w:rPr>
        <w:t>-- Likes counters</w:t>
        <w:br/>
      </w:r>
      <w:r>
        <w:rPr>
          <w:rFonts w:ascii="Courier New" w:hAnsi="Courier New" w:eastAsia="Courier New"/>
          <w:sz w:val="20"/>
        </w:rPr>
        <w:t>create or replace function public.bump_likes() returns trigger as $$</w:t>
        <w:br/>
      </w:r>
      <w:r>
        <w:rPr>
          <w:rFonts w:ascii="Courier New" w:hAnsi="Courier New" w:eastAsia="Courier New"/>
          <w:sz w:val="20"/>
        </w:rPr>
        <w:t>begin</w:t>
        <w:br/>
      </w:r>
      <w:r>
        <w:rPr>
          <w:rFonts w:ascii="Courier New" w:hAnsi="Courier New" w:eastAsia="Courier New"/>
          <w:sz w:val="20"/>
        </w:rPr>
        <w:t xml:space="preserve">  update public.posts set likes_count = likes_count + 1 where id = new.post_id;</w:t>
        <w:br/>
      </w:r>
      <w:r>
        <w:rPr>
          <w:rFonts w:ascii="Courier New" w:hAnsi="Courier New" w:eastAsia="Courier New"/>
          <w:sz w:val="20"/>
        </w:rPr>
        <w:t xml:space="preserve">  return null;</w:t>
        <w:br/>
      </w:r>
      <w:r>
        <w:rPr>
          <w:rFonts w:ascii="Courier New" w:hAnsi="Courier New" w:eastAsia="Courier New"/>
          <w:sz w:val="20"/>
        </w:rPr>
        <w:t>end; $$ language plpgsql;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create or replace function public.drop_likes() returns trigger as $$</w:t>
        <w:br/>
      </w:r>
      <w:r>
        <w:rPr>
          <w:rFonts w:ascii="Courier New" w:hAnsi="Courier New" w:eastAsia="Courier New"/>
          <w:sz w:val="20"/>
        </w:rPr>
        <w:t>begin</w:t>
        <w:br/>
      </w:r>
      <w:r>
        <w:rPr>
          <w:rFonts w:ascii="Courier New" w:hAnsi="Courier New" w:eastAsia="Courier New"/>
          <w:sz w:val="20"/>
        </w:rPr>
        <w:t xml:space="preserve">  update public.posts set likes_count = greatest(likes_count - 1, 0) where id = old.post_id;</w:t>
        <w:br/>
      </w:r>
      <w:r>
        <w:rPr>
          <w:rFonts w:ascii="Courier New" w:hAnsi="Courier New" w:eastAsia="Courier New"/>
          <w:sz w:val="20"/>
        </w:rPr>
        <w:t xml:space="preserve">  return null;</w:t>
        <w:br/>
      </w:r>
      <w:r>
        <w:rPr>
          <w:rFonts w:ascii="Courier New" w:hAnsi="Courier New" w:eastAsia="Courier New"/>
          <w:sz w:val="20"/>
        </w:rPr>
        <w:t>end; $$ language plpgsql;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drop trigger if exists trg_like_insert on public.likes;</w:t>
        <w:br/>
      </w:r>
      <w:r>
        <w:rPr>
          <w:rFonts w:ascii="Courier New" w:hAnsi="Courier New" w:eastAsia="Courier New"/>
          <w:sz w:val="20"/>
        </w:rPr>
        <w:t>create trigger trg_like_insert after insert on public.likes for each row execute procedure public.bump_likes();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drop trigger if exists trg_like_delete on public.likes;</w:t>
        <w:br/>
      </w:r>
      <w:r>
        <w:rPr>
          <w:rFonts w:ascii="Courier New" w:hAnsi="Courier New" w:eastAsia="Courier New"/>
          <w:sz w:val="20"/>
        </w:rPr>
        <w:t>create trigger trg_like_delete after delete on public.likes for each row execute procedure public.drop_likes();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-- Comments counters</w:t>
        <w:br/>
      </w:r>
      <w:r>
        <w:rPr>
          <w:rFonts w:ascii="Courier New" w:hAnsi="Courier New" w:eastAsia="Courier New"/>
          <w:sz w:val="20"/>
        </w:rPr>
        <w:t>create or replace function public.bump_comments() returns trigger as $$</w:t>
        <w:br/>
      </w:r>
      <w:r>
        <w:rPr>
          <w:rFonts w:ascii="Courier New" w:hAnsi="Courier New" w:eastAsia="Courier New"/>
          <w:sz w:val="20"/>
        </w:rPr>
        <w:t>begin</w:t>
        <w:br/>
      </w:r>
      <w:r>
        <w:rPr>
          <w:rFonts w:ascii="Courier New" w:hAnsi="Courier New" w:eastAsia="Courier New"/>
          <w:sz w:val="20"/>
        </w:rPr>
        <w:t xml:space="preserve">  update public.posts set comments_count = comments_count + 1 where id = new.post_id;</w:t>
        <w:br/>
      </w:r>
      <w:r>
        <w:rPr>
          <w:rFonts w:ascii="Courier New" w:hAnsi="Courier New" w:eastAsia="Courier New"/>
          <w:sz w:val="20"/>
        </w:rPr>
        <w:t xml:space="preserve">  return null;</w:t>
        <w:br/>
      </w:r>
      <w:r>
        <w:rPr>
          <w:rFonts w:ascii="Courier New" w:hAnsi="Courier New" w:eastAsia="Courier New"/>
          <w:sz w:val="20"/>
        </w:rPr>
        <w:t>end; $$ language plpgsql;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create or replace function public.drop_comments() returns trigger as $$</w:t>
        <w:br/>
      </w:r>
      <w:r>
        <w:rPr>
          <w:rFonts w:ascii="Courier New" w:hAnsi="Courier New" w:eastAsia="Courier New"/>
          <w:sz w:val="20"/>
        </w:rPr>
        <w:t>begin</w:t>
        <w:br/>
      </w:r>
      <w:r>
        <w:rPr>
          <w:rFonts w:ascii="Courier New" w:hAnsi="Courier New" w:eastAsia="Courier New"/>
          <w:sz w:val="20"/>
        </w:rPr>
        <w:t xml:space="preserve">  update public.posts set comments_count = greatest(comments_count - 1, 0) where id = old.post_id;</w:t>
        <w:br/>
      </w:r>
      <w:r>
        <w:rPr>
          <w:rFonts w:ascii="Courier New" w:hAnsi="Courier New" w:eastAsia="Courier New"/>
          <w:sz w:val="20"/>
        </w:rPr>
        <w:t xml:space="preserve">  return null;</w:t>
        <w:br/>
      </w:r>
      <w:r>
        <w:rPr>
          <w:rFonts w:ascii="Courier New" w:hAnsi="Courier New" w:eastAsia="Courier New"/>
          <w:sz w:val="20"/>
        </w:rPr>
        <w:t>end; $$ language plpgsql;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drop trigger if exists trg_comment_insert on public.comments;</w:t>
        <w:br/>
      </w:r>
      <w:r>
        <w:rPr>
          <w:rFonts w:ascii="Courier New" w:hAnsi="Courier New" w:eastAsia="Courier New"/>
          <w:sz w:val="20"/>
        </w:rPr>
        <w:t>create trigger trg_comment_insert after insert on public.comments for each row execute procedure public.bump_comments();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drop trigger if exists trg_comment_delete on public.comments;</w:t>
        <w:br/>
      </w:r>
      <w:r>
        <w:rPr>
          <w:rFonts w:ascii="Courier New" w:hAnsi="Courier New" w:eastAsia="Courier New"/>
          <w:sz w:val="20"/>
        </w:rPr>
        <w:t>create trigger trg_comment_delete after delete on public.comments for each row execute procedure public.drop_comments();</w:t>
        <w:br/>
      </w:r>
    </w:p>
    <w:p>
      <w:pPr>
        <w:pStyle w:val="Heading3"/>
      </w:pPr>
      <w:r>
        <w:t>10.3 Seed data (safe for dev)</w:t>
      </w:r>
    </w:p>
    <w:p>
      <w:pPr>
        <w:spacing w:after="120"/>
        <w:ind w:left="360" w:right="360"/>
      </w:pPr>
      <w:r>
        <w:rPr>
          <w:rFonts w:ascii="Courier New" w:hAnsi="Courier New" w:eastAsia="Courier New"/>
          <w:sz w:val="20"/>
        </w:rPr>
        <w:t>-- Create two fake users (Option A expects auth signups; for quick demo, you can insert profiles directly with known UUIDs)</w:t>
        <w:br/>
      </w:r>
      <w:r>
        <w:rPr>
          <w:rFonts w:ascii="Courier New" w:hAnsi="Courier New" w:eastAsia="Courier New"/>
          <w:sz w:val="20"/>
        </w:rPr>
        <w:t>insert into public.profiles (id, username, display_name, avatar_url)</w:t>
        <w:br/>
      </w:r>
      <w:r>
        <w:rPr>
          <w:rFonts w:ascii="Courier New" w:hAnsi="Courier New" w:eastAsia="Courier New"/>
          <w:sz w:val="20"/>
        </w:rPr>
        <w:t>values</w:t>
        <w:br/>
      </w:r>
      <w:r>
        <w:rPr>
          <w:rFonts w:ascii="Courier New" w:hAnsi="Courier New" w:eastAsia="Courier New"/>
          <w:sz w:val="20"/>
        </w:rPr>
        <w:t xml:space="preserve">  ('11111111-1111-1111-1111-111111111111','starboy','Starboy The Ponderer','https://picsum.photos/seed/cat1/200'),</w:t>
        <w:br/>
      </w:r>
      <w:r>
        <w:rPr>
          <w:rFonts w:ascii="Courier New" w:hAnsi="Courier New" w:eastAsia="Courier New"/>
          <w:sz w:val="20"/>
        </w:rPr>
        <w:t xml:space="preserve">  ('22222222-2222-2222-2222-222222222222','amethyst','Amethyst Girl','https://picsum.photos/seed/cat2/200');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>insert into public.posts (author, caption, media_url, media_type)</w:t>
        <w:br/>
      </w:r>
      <w:r>
        <w:rPr>
          <w:rFonts w:ascii="Courier New" w:hAnsi="Courier New" w:eastAsia="Courier New"/>
          <w:sz w:val="20"/>
        </w:rPr>
        <w:t>values</w:t>
        <w:br/>
      </w:r>
      <w:r>
        <w:rPr>
          <w:rFonts w:ascii="Courier New" w:hAnsi="Courier New" w:eastAsia="Courier New"/>
          <w:sz w:val="20"/>
        </w:rPr>
        <w:t xml:space="preserve">  ('11111111-1111-1111-1111-111111111111','Hello from OnlyCats!','https://picsum.photos/seed/catA/600','image'),</w:t>
        <w:br/>
      </w:r>
      <w:r>
        <w:rPr>
          <w:rFonts w:ascii="Courier New" w:hAnsi="Courier New" w:eastAsia="Courier New"/>
          <w:sz w:val="20"/>
        </w:rPr>
        <w:t xml:space="preserve">  ('22222222-2222-2222-2222-222222222222','Text-only vibes', null,'none');</w:t>
        <w:br/>
      </w:r>
    </w:p>
    <w:p>
      <w:pPr>
        <w:pStyle w:val="Heading3"/>
      </w:pPr>
      <w:r>
        <w:t>10.4 Environment setup example</w:t>
      </w:r>
    </w:p>
    <w:p>
      <w:pPr>
        <w:spacing w:after="120"/>
        <w:ind w:left="360" w:right="360"/>
      </w:pPr>
      <w:r>
        <w:rPr>
          <w:rFonts w:ascii="Courier New" w:hAnsi="Courier New" w:eastAsia="Courier New"/>
          <w:sz w:val="20"/>
        </w:rPr>
        <w:t># .env (used locally by tools/deploy scripts; never commit secrets)</w:t>
        <w:br/>
      </w:r>
      <w:r>
        <w:rPr>
          <w:rFonts w:ascii="Courier New" w:hAnsi="Courier New" w:eastAsia="Courier New"/>
          <w:sz w:val="20"/>
        </w:rPr>
        <w:t>SUPABASE_URL=https://YOUR_PROJECT.supabase.co</w:t>
        <w:br/>
      </w:r>
      <w:r>
        <w:rPr>
          <w:rFonts w:ascii="Courier New" w:hAnsi="Courier New" w:eastAsia="Courier New"/>
          <w:sz w:val="20"/>
        </w:rPr>
        <w:t>SUPABASE_ANON=YOUR_ANON_KEY</w:t>
        <w:br/>
      </w:r>
      <w:r>
        <w:rPr>
          <w:rFonts w:ascii="Courier New" w:hAnsi="Courier New" w:eastAsia="Courier New"/>
          <w:sz w:val="20"/>
        </w:rPr>
        <w:t>SUPABASE_SERVICE_ROLE=YOUR_SERVICE_ROLE_KEY  # only for server-side scripts, not for browser</w:t>
        <w:br/>
      </w:r>
    </w:p>
    <w:p>
      <w:pPr>
        <w:pStyle w:val="Heading3"/>
      </w:pPr>
      <w:r>
        <w:t>10.5 Hook into your existing OnlyCats HTML skeleton</w:t>
      </w:r>
    </w:p>
    <w:p>
      <w:pPr>
        <w:spacing w:after="120"/>
      </w:pPr>
      <w:r>
        <w:t>Add this `&lt;script type="module"&gt;…&lt;/script&gt;` at the bottom of your HTML to connect buttons to Supabase. Replace IDs to match your DOM.</w:t>
      </w:r>
    </w:p>
    <w:p>
      <w:pPr>
        <w:spacing w:after="120"/>
        <w:ind w:left="360" w:right="360"/>
      </w:pPr>
      <w:r>
        <w:rPr>
          <w:rFonts w:ascii="Courier New" w:hAnsi="Courier New" w:eastAsia="Courier New"/>
          <w:sz w:val="20"/>
        </w:rPr>
        <w:t>&lt;script type="module"&gt;</w:t>
        <w:br/>
      </w:r>
      <w:r>
        <w:rPr>
          <w:rFonts w:ascii="Courier New" w:hAnsi="Courier New" w:eastAsia="Courier New"/>
          <w:sz w:val="20"/>
        </w:rPr>
        <w:t xml:space="preserve">  import { createClient } from 'https://cdn.jsdelivr.net/npm/@supabase/supabase-js/+esm';</w:t>
        <w:br/>
      </w:r>
      <w:r>
        <w:rPr>
          <w:rFonts w:ascii="Courier New" w:hAnsi="Courier New" w:eastAsia="Courier New"/>
          <w:sz w:val="20"/>
        </w:rPr>
        <w:t xml:space="preserve">  const supabase = createClient('https://YOUR_PROJECT.supabase.co', 'YOUR_ANON_KEY');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 xml:space="preserve">  // Example: wire up a form to create posts</w:t>
        <w:br/>
      </w:r>
      <w:r>
        <w:rPr>
          <w:rFonts w:ascii="Courier New" w:hAnsi="Courier New" w:eastAsia="Courier New"/>
          <w:sz w:val="20"/>
        </w:rPr>
        <w:t xml:space="preserve">  const form = document.querySelector('#create-post-form');</w:t>
        <w:br/>
      </w:r>
      <w:r>
        <w:rPr>
          <w:rFonts w:ascii="Courier New" w:hAnsi="Courier New" w:eastAsia="Courier New"/>
          <w:sz w:val="20"/>
        </w:rPr>
        <w:t xml:space="preserve">  const fileInput = document.querySelector('#file-input');</w:t>
        <w:br/>
      </w:r>
      <w:r>
        <w:rPr>
          <w:rFonts w:ascii="Courier New" w:hAnsi="Courier New" w:eastAsia="Courier New"/>
          <w:sz w:val="20"/>
        </w:rPr>
        <w:t xml:space="preserve">  form.addEventListener('submit', async (e) =&gt; {</w:t>
        <w:br/>
      </w:r>
      <w:r>
        <w:rPr>
          <w:rFonts w:ascii="Courier New" w:hAnsi="Courier New" w:eastAsia="Courier New"/>
          <w:sz w:val="20"/>
        </w:rPr>
        <w:t xml:space="preserve">    e.preventDefault();</w:t>
        <w:br/>
      </w:r>
      <w:r>
        <w:rPr>
          <w:rFonts w:ascii="Courier New" w:hAnsi="Courier New" w:eastAsia="Courier New"/>
          <w:sz w:val="20"/>
        </w:rPr>
        <w:t xml:space="preserve">    const caption = document.querySelector('#post-caption').value.trim();</w:t>
        <w:br/>
      </w:r>
      <w:r>
        <w:rPr>
          <w:rFonts w:ascii="Courier New" w:hAnsi="Courier New" w:eastAsia="Courier New"/>
          <w:sz w:val="20"/>
        </w:rPr>
        <w:t xml:space="preserve">    const file = fileInput?.files?.[0] ?? null;</w:t>
        <w:br/>
      </w:r>
      <w:r>
        <w:rPr>
          <w:rFonts w:ascii="Courier New" w:hAnsi="Courier New" w:eastAsia="Courier New"/>
          <w:sz w:val="20"/>
        </w:rPr>
        <w:t xml:space="preserve">    await createPost(caption, file);</w:t>
        <w:br/>
      </w:r>
      <w:r>
        <w:rPr>
          <w:rFonts w:ascii="Courier New" w:hAnsi="Courier New" w:eastAsia="Courier New"/>
          <w:sz w:val="20"/>
        </w:rPr>
        <w:t xml:space="preserve">  });</w:t>
        <w:br/>
      </w:r>
      <w:r>
        <w:rPr>
          <w:rFonts w:ascii="Courier New" w:hAnsi="Courier New" w:eastAsia="Courier New"/>
          <w:sz w:val="20"/>
        </w:rPr>
        <w:br/>
      </w:r>
      <w:r>
        <w:rPr>
          <w:rFonts w:ascii="Courier New" w:hAnsi="Courier New" w:eastAsia="Courier New"/>
          <w:sz w:val="20"/>
        </w:rPr>
        <w:t xml:space="preserve">  async function createPost(caption, maybeFile) {</w:t>
        <w:br/>
      </w:r>
      <w:r>
        <w:rPr>
          <w:rFonts w:ascii="Courier New" w:hAnsi="Courier New" w:eastAsia="Courier New"/>
          <w:sz w:val="20"/>
        </w:rPr>
        <w:t xml:space="preserve">    const uid = (await supabase.auth.getUser()).data.user.id;</w:t>
        <w:br/>
      </w:r>
      <w:r>
        <w:rPr>
          <w:rFonts w:ascii="Courier New" w:hAnsi="Courier New" w:eastAsia="Courier New"/>
          <w:sz w:val="20"/>
        </w:rPr>
        <w:t xml:space="preserve">    let mediaUrl = null, mediaType = 'none';</w:t>
        <w:br/>
      </w:r>
      <w:r>
        <w:rPr>
          <w:rFonts w:ascii="Courier New" w:hAnsi="Courier New" w:eastAsia="Courier New"/>
          <w:sz w:val="20"/>
        </w:rPr>
        <w:t xml:space="preserve">    if (maybeFile) {</w:t>
        <w:br/>
      </w:r>
      <w:r>
        <w:rPr>
          <w:rFonts w:ascii="Courier New" w:hAnsi="Courier New" w:eastAsia="Courier New"/>
          <w:sz w:val="20"/>
        </w:rPr>
        <w:t xml:space="preserve">      const postId = crypto.randomUUID();</w:t>
        <w:br/>
      </w:r>
      <w:r>
        <w:rPr>
          <w:rFonts w:ascii="Courier New" w:hAnsi="Courier New" w:eastAsia="Courier New"/>
          <w:sz w:val="20"/>
        </w:rPr>
        <w:t xml:space="preserve">      const path = `posts/${postId}/${maybeFile.name}`;</w:t>
        <w:br/>
      </w:r>
      <w:r>
        <w:rPr>
          <w:rFonts w:ascii="Courier New" w:hAnsi="Courier New" w:eastAsia="Courier New"/>
          <w:sz w:val="20"/>
        </w:rPr>
        <w:t xml:space="preserve">      const { error: upErr } = await supabase.storage.from('cats').upload(path, maybeFile, { upsert: true });</w:t>
        <w:br/>
      </w:r>
      <w:r>
        <w:rPr>
          <w:rFonts w:ascii="Courier New" w:hAnsi="Courier New" w:eastAsia="Courier New"/>
          <w:sz w:val="20"/>
        </w:rPr>
        <w:t xml:space="preserve">      if (!upErr) mediaUrl = supabase.storage.from('cats').getPublicUrl(path).data.publicUrl, mediaType = 'image';</w:t>
        <w:br/>
      </w:r>
      <w:r>
        <w:rPr>
          <w:rFonts w:ascii="Courier New" w:hAnsi="Courier New" w:eastAsia="Courier New"/>
          <w:sz w:val="20"/>
        </w:rPr>
        <w:t xml:space="preserve">    }</w:t>
        <w:br/>
      </w:r>
      <w:r>
        <w:rPr>
          <w:rFonts w:ascii="Courier New" w:hAnsi="Courier New" w:eastAsia="Courier New"/>
          <w:sz w:val="20"/>
        </w:rPr>
        <w:t xml:space="preserve">    const { error } = await supabase.from('posts').insert({ author: uid, caption, media_url: mediaUrl, media_type: mediaType });</w:t>
        <w:br/>
      </w:r>
      <w:r>
        <w:rPr>
          <w:rFonts w:ascii="Courier New" w:hAnsi="Courier New" w:eastAsia="Courier New"/>
          <w:sz w:val="20"/>
        </w:rPr>
        <w:t xml:space="preserve">    if (error) alert(error.message);</w:t>
        <w:br/>
      </w:r>
      <w:r>
        <w:rPr>
          <w:rFonts w:ascii="Courier New" w:hAnsi="Courier New" w:eastAsia="Courier New"/>
          <w:sz w:val="20"/>
        </w:rPr>
        <w:t xml:space="preserve">  }</w:t>
        <w:br/>
      </w:r>
      <w:r>
        <w:rPr>
          <w:rFonts w:ascii="Courier New" w:hAnsi="Courier New" w:eastAsia="Courier New"/>
          <w:sz w:val="20"/>
        </w:rPr>
        <w:t>&lt;/script&gt;</w:t>
        <w:br/>
      </w:r>
    </w:p>
    <w:p>
      <w:pPr>
        <w:spacing w:after="120"/>
      </w:pPr>
      <w:r>
        <w:t>You’re set. Run the SQL in Supabase → SQL Editor, turn on the RLS policies, configure Storage, then wire your front-end using the snippets above.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